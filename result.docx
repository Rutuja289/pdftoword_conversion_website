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6" w:lineRule="exact" w:before="0" w:after="0"/>
        <w:ind w:left="0" w:right="0"/>
      </w:pPr>
    </w:p>
    <w:p>
      <w:pPr>
        <w:autoSpaceDN w:val="0"/>
        <w:autoSpaceDE w:val="0"/>
        <w:widowControl/>
        <w:spacing w:line="216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>Word Documents Template</w:t>
      </w:r>
    </w:p>
    <w:p>
      <w:pPr>
        <w:autoSpaceDN w:val="0"/>
        <w:autoSpaceDE w:val="0"/>
        <w:widowControl/>
        <w:spacing w:line="216" w:lineRule="auto" w:before="3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>Main heading:</w:t>
      </w:r>
    </w:p>
    <w:p>
      <w:pPr>
        <w:autoSpaceDN w:val="0"/>
        <w:autoSpaceDE w:val="0"/>
        <w:widowControl/>
        <w:spacing w:line="442" w:lineRule="auto" w:before="374" w:after="0"/>
        <w:ind w:left="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Heading 1 style for primary headings so that screen readers can identify them as such.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If not already, manually change your heading 1 style to be: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sans serif (e.g. Arial, Verdana, Trebuchet or Calibri),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- 16 pt, and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Bold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Then set this formatting as your default for this style.</w:t>
      </w:r>
    </w:p>
    <w:p>
      <w:pPr>
        <w:autoSpaceDN w:val="0"/>
        <w:autoSpaceDE w:val="0"/>
        <w:widowControl/>
        <w:spacing w:line="353" w:lineRule="auto" w:before="300" w:after="0"/>
        <w:ind w:left="0" w:right="69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 Headings: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Use Heading 2 style for sub headings.</w:t>
      </w:r>
    </w:p>
    <w:p>
      <w:pPr>
        <w:autoSpaceDN w:val="0"/>
        <w:autoSpaceDE w:val="0"/>
        <w:widowControl/>
        <w:spacing w:line="434" w:lineRule="auto" w:before="300" w:after="0"/>
        <w:ind w:left="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If not already, manually change your heading 2 style to be: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sans serif (e.g. Arial, Verdana, Trebuchet or Calibri),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- 14 pt, and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Bold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Then set this formatting as your default for this style.</w:t>
      </w:r>
    </w:p>
    <w:p>
      <w:pPr>
        <w:autoSpaceDN w:val="0"/>
        <w:autoSpaceDE w:val="0"/>
        <w:widowControl/>
        <w:spacing w:line="218" w:lineRule="auto" w:before="342" w:after="0"/>
        <w:ind w:left="0" w:right="0" w:firstLine="0"/>
        <w:jc w:val="left"/>
      </w:pPr>
      <w:r>
        <w:rPr>
          <w:w w:val="101.78571428571428"/>
          <w:rFonts w:ascii="Times New Roman" w:hAnsi="Times New Roman" w:eastAsia="Times New Roman"/>
          <w:b/>
          <w:i w:val="0"/>
          <w:color w:val="000000"/>
          <w:sz w:val="28"/>
        </w:rPr>
        <w:t>Sub Sub Headings:</w:t>
      </w:r>
    </w:p>
    <w:p>
      <w:pPr>
        <w:autoSpaceDN w:val="0"/>
        <w:autoSpaceDE w:val="0"/>
        <w:widowControl/>
        <w:spacing w:line="216" w:lineRule="auto" w:before="3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Use Heading 3 for sub sub-headings.</w:t>
      </w:r>
    </w:p>
    <w:p>
      <w:pPr>
        <w:autoSpaceDN w:val="0"/>
        <w:autoSpaceDE w:val="0"/>
        <w:widowControl/>
        <w:spacing w:line="434" w:lineRule="auto" w:before="300" w:after="0"/>
        <w:ind w:left="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If not already, manually change your heading 2 style to be: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sans serif (e.g. Arial, Verdana, Trebuchet or Calibri),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- 12 pt, and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Bold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Then set this formatting as your default for this style.</w:t>
      </w:r>
    </w:p>
    <w:p>
      <w:pPr>
        <w:autoSpaceDN w:val="0"/>
        <w:autoSpaceDE w:val="0"/>
        <w:widowControl/>
        <w:spacing w:line="350" w:lineRule="auto" w:before="302" w:after="0"/>
        <w:ind w:left="0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Paragraph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Paragraphs should not be styled as headings. Paragraphs should be ‘normal’ style.</w:t>
      </w:r>
    </w:p>
    <w:p>
      <w:pPr>
        <w:autoSpaceDN w:val="0"/>
        <w:autoSpaceDE w:val="0"/>
        <w:widowControl/>
        <w:spacing w:line="216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They should be: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30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Sans serif font, 12 point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6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 spacing (except for lists of bullet points)</w:t>
      </w:r>
    </w:p>
    <w:p>
      <w:pPr>
        <w:autoSpaceDN w:val="0"/>
        <w:tabs>
          <w:tab w:pos="320" w:val="left"/>
          <w:tab w:pos="600" w:val="left"/>
        </w:tabs>
        <w:autoSpaceDE w:val="0"/>
        <w:widowControl/>
        <w:spacing w:line="240" w:lineRule="auto" w:before="60" w:after="0"/>
        <w:ind w:left="0" w:right="5616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76200" cy="76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Left aligned instead of justified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Then set this formatting as your default for this style.</w:t>
      </w:r>
    </w:p>
    <w:p>
      <w:pPr>
        <w:autoSpaceDN w:val="0"/>
        <w:autoSpaceDE w:val="0"/>
        <w:widowControl/>
        <w:spacing w:line="216" w:lineRule="auto" w:before="30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Your document should also:</w:t>
      </w:r>
    </w:p>
    <w:p>
      <w:pPr>
        <w:sectPr>
          <w:pgSz w:w="11900" w:h="16840"/>
          <w:pgMar w:top="96" w:right="1440" w:bottom="232" w:left="120" w:header="720" w:footer="720" w:gutter="0"/>
          <w:cols w:space="720" w:num="1" w:equalWidth="0">
            <w:col w:w="10340" w:space="0"/>
          </w:cols>
          <w:docGrid w:linePitch="360"/>
        </w:sectPr>
      </w:pPr>
    </w:p>
    <w:p>
      <w:pPr>
        <w:autoSpaceDN w:val="0"/>
        <w:tabs>
          <w:tab w:pos="600" w:val="left"/>
        </w:tabs>
        <w:autoSpaceDE w:val="0"/>
        <w:widowControl/>
        <w:spacing w:line="240" w:lineRule="auto" w:before="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Leave sufficient white space at either side of the page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1018540</wp:posOffset>
            </wp:positionV>
            <wp:extent cx="5181600" cy="2543175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31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2197100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2197100</wp:posOffset>
            </wp:positionV>
            <wp:extent cx="381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2222500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1790700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1714500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1701800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1689100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1689100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1676400</wp:posOffset>
            </wp:positionV>
            <wp:extent cx="63500" cy="50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1612900</wp:posOffset>
            </wp:positionV>
            <wp:extent cx="508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4368800</wp:posOffset>
            </wp:positionH>
            <wp:positionV relativeFrom="page">
              <wp:posOffset>1714500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1587500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1587500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1587500</wp:posOffset>
            </wp:positionV>
            <wp:extent cx="38100" cy="508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4241800</wp:posOffset>
            </wp:positionH>
            <wp:positionV relativeFrom="page">
              <wp:posOffset>1587500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4178300</wp:posOffset>
            </wp:positionH>
            <wp:positionV relativeFrom="page">
              <wp:posOffset>1587500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1689100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1600200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3848100</wp:posOffset>
            </wp:positionH>
            <wp:positionV relativeFrom="page">
              <wp:posOffset>1587500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1587500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1587500</wp:posOffset>
            </wp:positionV>
            <wp:extent cx="381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2921000</wp:posOffset>
            </wp:positionH>
            <wp:positionV relativeFrom="page">
              <wp:posOffset>1612900</wp:posOffset>
            </wp:positionV>
            <wp:extent cx="381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2806700</wp:posOffset>
            </wp:positionH>
            <wp:positionV relativeFrom="page">
              <wp:posOffset>1612900</wp:posOffset>
            </wp:positionV>
            <wp:extent cx="381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1600200</wp:posOffset>
            </wp:positionV>
            <wp:extent cx="381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1587500</wp:posOffset>
            </wp:positionV>
            <wp:extent cx="381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3035300</wp:posOffset>
            </wp:positionH>
            <wp:positionV relativeFrom="page">
              <wp:posOffset>1587500</wp:posOffset>
            </wp:positionV>
            <wp:extent cx="38100" cy="38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1587500</wp:posOffset>
            </wp:positionV>
            <wp:extent cx="635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1587500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1587500</wp:posOffset>
            </wp:positionV>
            <wp:extent cx="381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1790700</wp:posOffset>
            </wp:positionV>
            <wp:extent cx="38100" cy="38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1701800</wp:posOffset>
            </wp:positionV>
            <wp:extent cx="381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1689100</wp:posOffset>
            </wp:positionV>
            <wp:extent cx="63500" cy="508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1689100</wp:posOffset>
            </wp:positionV>
            <wp:extent cx="38100" cy="508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1600200</wp:posOffset>
            </wp:positionV>
            <wp:extent cx="381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1587500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1447800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1536700</wp:posOffset>
            </wp:positionV>
            <wp:extent cx="381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1524000</wp:posOffset>
            </wp:positionV>
            <wp:extent cx="381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4635500</wp:posOffset>
            </wp:positionH>
            <wp:positionV relativeFrom="page">
              <wp:posOffset>1473200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1473200</wp:posOffset>
            </wp:positionV>
            <wp:extent cx="38100" cy="38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1473200</wp:posOffset>
            </wp:positionV>
            <wp:extent cx="38100" cy="38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1473200</wp:posOffset>
            </wp:positionV>
            <wp:extent cx="38100" cy="38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1409700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1447800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1714500</wp:posOffset>
            </wp:positionV>
            <wp:extent cx="381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1574800</wp:posOffset>
            </wp:positionV>
            <wp:extent cx="50800" cy="508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1549400</wp:posOffset>
            </wp:positionV>
            <wp:extent cx="38100" cy="508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1549400</wp:posOffset>
            </wp:positionV>
            <wp:extent cx="635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1524000</wp:posOffset>
            </wp:positionV>
            <wp:extent cx="50800" cy="508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1524000</wp:posOffset>
            </wp:positionV>
            <wp:extent cx="50800" cy="508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1524000</wp:posOffset>
            </wp:positionV>
            <wp:extent cx="38100" cy="381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1498600</wp:posOffset>
            </wp:positionV>
            <wp:extent cx="38100" cy="508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1498600</wp:posOffset>
            </wp:positionV>
            <wp:extent cx="38100" cy="508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1485900</wp:posOffset>
            </wp:positionV>
            <wp:extent cx="50800" cy="381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1473200</wp:posOffset>
            </wp:positionV>
            <wp:extent cx="50800" cy="508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1447800</wp:posOffset>
            </wp:positionV>
            <wp:extent cx="38100" cy="635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2235200</wp:posOffset>
            </wp:positionV>
            <wp:extent cx="63500" cy="508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2235200</wp:posOffset>
            </wp:positionV>
            <wp:extent cx="25400" cy="254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2235200</wp:posOffset>
            </wp:positionV>
            <wp:extent cx="25400" cy="254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2235200</wp:posOffset>
            </wp:positionV>
            <wp:extent cx="38100" cy="381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2235200</wp:posOffset>
            </wp:positionV>
            <wp:extent cx="50800" cy="381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2235200</wp:posOffset>
            </wp:positionV>
            <wp:extent cx="50800" cy="381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2235200</wp:posOffset>
            </wp:positionV>
            <wp:extent cx="38100" cy="254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2247900</wp:posOffset>
            </wp:positionV>
            <wp:extent cx="25400" cy="254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2235200</wp:posOffset>
            </wp:positionV>
            <wp:extent cx="38100" cy="381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2235200</wp:posOffset>
            </wp:positionV>
            <wp:extent cx="25400" cy="254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2235200</wp:posOffset>
            </wp:positionV>
            <wp:extent cx="38100" cy="254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2247900</wp:posOffset>
            </wp:positionV>
            <wp:extent cx="25400" cy="254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2235200</wp:posOffset>
            </wp:positionV>
            <wp:extent cx="25400" cy="381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</wp:posOffset>
            </wp:positionH>
            <wp:positionV relativeFrom="page">
              <wp:posOffset>2247900</wp:posOffset>
            </wp:positionV>
            <wp:extent cx="25400" cy="254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</wp:posOffset>
            </wp:positionH>
            <wp:positionV relativeFrom="page">
              <wp:posOffset>2235200</wp:posOffset>
            </wp:positionV>
            <wp:extent cx="25400" cy="381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1663700</wp:posOffset>
            </wp:positionV>
            <wp:extent cx="25400" cy="254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1651000</wp:posOffset>
            </wp:positionV>
            <wp:extent cx="38100" cy="254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1663700</wp:posOffset>
            </wp:positionV>
            <wp:extent cx="25400" cy="254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1651000</wp:posOffset>
            </wp:positionV>
            <wp:extent cx="50800" cy="381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1663700</wp:posOffset>
            </wp:positionV>
            <wp:extent cx="25400" cy="254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1625600</wp:posOffset>
            </wp:positionV>
            <wp:extent cx="25400" cy="381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1409700</wp:posOffset>
            </wp:positionV>
            <wp:extent cx="25400" cy="254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4248150</wp:posOffset>
            </wp:positionV>
            <wp:extent cx="4963160" cy="5067948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50679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8610600</wp:posOffset>
            </wp:positionV>
            <wp:extent cx="38100" cy="381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8597900</wp:posOffset>
            </wp:positionV>
            <wp:extent cx="38100" cy="381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7848600</wp:posOffset>
            </wp:positionV>
            <wp:extent cx="38100" cy="381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7823200</wp:posOffset>
            </wp:positionV>
            <wp:extent cx="38100" cy="381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7734300</wp:posOffset>
            </wp:positionV>
            <wp:extent cx="38100" cy="381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7734300</wp:posOffset>
            </wp:positionV>
            <wp:extent cx="38100" cy="381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7785100</wp:posOffset>
            </wp:positionV>
            <wp:extent cx="38100" cy="381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7772400</wp:posOffset>
            </wp:positionV>
            <wp:extent cx="50800" cy="381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7772400</wp:posOffset>
            </wp:positionV>
            <wp:extent cx="38100" cy="381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7734300</wp:posOffset>
            </wp:positionV>
            <wp:extent cx="38100" cy="381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7772400</wp:posOffset>
            </wp:positionV>
            <wp:extent cx="38100" cy="381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7772400</wp:posOffset>
            </wp:positionV>
            <wp:extent cx="38100" cy="381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7721600</wp:posOffset>
            </wp:positionV>
            <wp:extent cx="38100" cy="381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7772400</wp:posOffset>
            </wp:positionV>
            <wp:extent cx="38100" cy="381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7759700</wp:posOffset>
            </wp:positionV>
            <wp:extent cx="63500" cy="508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7632700</wp:posOffset>
            </wp:positionV>
            <wp:extent cx="38100" cy="381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7658100</wp:posOffset>
            </wp:positionV>
            <wp:extent cx="38100" cy="3810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7632700</wp:posOffset>
            </wp:positionV>
            <wp:extent cx="38100" cy="381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7658100</wp:posOffset>
            </wp:positionV>
            <wp:extent cx="38100" cy="3810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7620000</wp:posOffset>
            </wp:positionV>
            <wp:extent cx="38100" cy="5080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7620000</wp:posOffset>
            </wp:positionV>
            <wp:extent cx="38100" cy="508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7620000</wp:posOffset>
            </wp:positionV>
            <wp:extent cx="38100" cy="508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7620000</wp:posOffset>
            </wp:positionV>
            <wp:extent cx="38100" cy="381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7658100</wp:posOffset>
            </wp:positionV>
            <wp:extent cx="38100" cy="381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7594600</wp:posOffset>
            </wp:positionV>
            <wp:extent cx="38100" cy="38100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4191000</wp:posOffset>
            </wp:positionH>
            <wp:positionV relativeFrom="page">
              <wp:posOffset>7543800</wp:posOffset>
            </wp:positionV>
            <wp:extent cx="38100" cy="3810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7645400</wp:posOffset>
            </wp:positionV>
            <wp:extent cx="38100" cy="38100"/>
            <wp:wrapNone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7645400</wp:posOffset>
            </wp:positionV>
            <wp:extent cx="38100" cy="38100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7556500</wp:posOffset>
            </wp:positionV>
            <wp:extent cx="38100" cy="38100"/>
            <wp:wrapNone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7505700</wp:posOffset>
            </wp:positionV>
            <wp:extent cx="50800" cy="50800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7543800</wp:posOffset>
            </wp:positionV>
            <wp:extent cx="50800" cy="38100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7531100</wp:posOffset>
            </wp:positionV>
            <wp:extent cx="38100" cy="3810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7543800</wp:posOffset>
            </wp:positionV>
            <wp:extent cx="38100" cy="38100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7493000</wp:posOffset>
            </wp:positionV>
            <wp:extent cx="38100" cy="3810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7543800</wp:posOffset>
            </wp:positionV>
            <wp:extent cx="38100" cy="38100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7543800</wp:posOffset>
            </wp:positionV>
            <wp:extent cx="38100" cy="3810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7543800</wp:posOffset>
            </wp:positionV>
            <wp:extent cx="50800" cy="3810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7543800</wp:posOffset>
            </wp:positionV>
            <wp:extent cx="38100" cy="381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7404100</wp:posOffset>
            </wp:positionV>
            <wp:extent cx="38100" cy="38100"/>
            <wp:wrapNone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7391400</wp:posOffset>
            </wp:positionV>
            <wp:extent cx="76200" cy="50800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7429500</wp:posOffset>
            </wp:positionV>
            <wp:extent cx="38100" cy="38100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7429500</wp:posOffset>
            </wp:positionV>
            <wp:extent cx="38100" cy="381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7366000</wp:posOffset>
            </wp:positionV>
            <wp:extent cx="38100" cy="381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7277100</wp:posOffset>
            </wp:positionV>
            <wp:extent cx="38100" cy="3810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7277100</wp:posOffset>
            </wp:positionV>
            <wp:extent cx="38100" cy="38100"/>
            <wp:wrapNone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7277100</wp:posOffset>
            </wp:positionV>
            <wp:extent cx="38100" cy="38100"/>
            <wp:wrapNone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7429500</wp:posOffset>
            </wp:positionV>
            <wp:extent cx="50800" cy="38100"/>
            <wp:wrapNone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7366000</wp:posOffset>
            </wp:positionV>
            <wp:extent cx="38100" cy="38100"/>
            <wp:wrapNone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7315200</wp:posOffset>
            </wp:positionV>
            <wp:extent cx="50800" cy="38100"/>
            <wp:wrapNone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7315200</wp:posOffset>
            </wp:positionV>
            <wp:extent cx="38100" cy="38100"/>
            <wp:wrapNone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7315200</wp:posOffset>
            </wp:positionV>
            <wp:extent cx="38100" cy="38100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7315200</wp:posOffset>
            </wp:positionV>
            <wp:extent cx="38100" cy="3810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7264400</wp:posOffset>
            </wp:positionV>
            <wp:extent cx="38100" cy="38100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7315200</wp:posOffset>
            </wp:positionV>
            <wp:extent cx="38100" cy="38100"/>
            <wp:wrapNone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7302500</wp:posOffset>
            </wp:positionV>
            <wp:extent cx="63500" cy="5080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7175500</wp:posOffset>
            </wp:positionV>
            <wp:extent cx="38100" cy="3810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7200900</wp:posOffset>
            </wp:positionV>
            <wp:extent cx="38100" cy="3810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7175500</wp:posOffset>
            </wp:positionV>
            <wp:extent cx="38100" cy="38100"/>
            <wp:wrapNone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7162800</wp:posOffset>
            </wp:positionV>
            <wp:extent cx="38100" cy="38100"/>
            <wp:wrapNone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7175500</wp:posOffset>
            </wp:positionV>
            <wp:extent cx="38100" cy="38100"/>
            <wp:wrapNone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7162800</wp:posOffset>
            </wp:positionV>
            <wp:extent cx="38100" cy="50800"/>
            <wp:wrapNone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7162800</wp:posOffset>
            </wp:positionV>
            <wp:extent cx="38100" cy="38100"/>
            <wp:wrapNone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7150100</wp:posOffset>
            </wp:positionV>
            <wp:extent cx="38100" cy="38100"/>
            <wp:wrapNone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7200900</wp:posOffset>
            </wp:positionV>
            <wp:extent cx="38100" cy="38100"/>
            <wp:wrapNone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7200900</wp:posOffset>
            </wp:positionV>
            <wp:extent cx="38100" cy="38100"/>
            <wp:wrapNone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7137400</wp:posOffset>
            </wp:positionV>
            <wp:extent cx="38100" cy="38100"/>
            <wp:wrapNone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7073900</wp:posOffset>
            </wp:positionV>
            <wp:extent cx="50800" cy="50800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7035800</wp:posOffset>
            </wp:positionV>
            <wp:extent cx="38100" cy="3810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7023100</wp:posOffset>
            </wp:positionV>
            <wp:extent cx="38100" cy="38100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7086600</wp:posOffset>
            </wp:positionV>
            <wp:extent cx="38100" cy="38100"/>
            <wp:wrapNone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7086600</wp:posOffset>
            </wp:positionV>
            <wp:extent cx="38100" cy="38100"/>
            <wp:wrapNone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7086600</wp:posOffset>
            </wp:positionV>
            <wp:extent cx="38100" cy="38100"/>
            <wp:wrapNone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7086600</wp:posOffset>
            </wp:positionV>
            <wp:extent cx="38100" cy="38100"/>
            <wp:wrapNone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7073900</wp:posOffset>
            </wp:positionV>
            <wp:extent cx="38100" cy="38100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7073900</wp:posOffset>
            </wp:positionV>
            <wp:extent cx="38100" cy="381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7086600</wp:posOffset>
            </wp:positionV>
            <wp:extent cx="38100" cy="381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7086600</wp:posOffset>
            </wp:positionV>
            <wp:extent cx="38100" cy="381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7010400</wp:posOffset>
            </wp:positionV>
            <wp:extent cx="50800" cy="381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7874000</wp:posOffset>
            </wp:positionV>
            <wp:extent cx="38100" cy="381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7874000</wp:posOffset>
            </wp:positionV>
            <wp:extent cx="38100" cy="3810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7874000</wp:posOffset>
            </wp:positionV>
            <wp:extent cx="38100" cy="38100"/>
            <wp:wrapNone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7861300</wp:posOffset>
            </wp:positionV>
            <wp:extent cx="50800" cy="5080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7861300</wp:posOffset>
            </wp:positionV>
            <wp:extent cx="88900" cy="50800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7861300</wp:posOffset>
            </wp:positionV>
            <wp:extent cx="88900" cy="50800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1587500</wp:posOffset>
            </wp:positionH>
            <wp:positionV relativeFrom="page">
              <wp:posOffset>7861300</wp:posOffset>
            </wp:positionV>
            <wp:extent cx="88900" cy="50800"/>
            <wp:wrapNone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7861300</wp:posOffset>
            </wp:positionV>
            <wp:extent cx="38100" cy="38100"/>
            <wp:wrapNone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7861300</wp:posOffset>
            </wp:positionV>
            <wp:extent cx="63500" cy="50800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7848600</wp:posOffset>
            </wp:positionV>
            <wp:extent cx="63500" cy="63500"/>
            <wp:wrapNone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7848600</wp:posOffset>
            </wp:positionV>
            <wp:extent cx="50800" cy="63500"/>
            <wp:wrapNone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7848600</wp:posOffset>
            </wp:positionV>
            <wp:extent cx="114300" cy="63500"/>
            <wp:wrapNone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7848600</wp:posOffset>
            </wp:positionV>
            <wp:extent cx="266700" cy="63500"/>
            <wp:wrapNone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7848600</wp:posOffset>
            </wp:positionV>
            <wp:extent cx="342900" cy="63500"/>
            <wp:wrapNone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7848600</wp:posOffset>
            </wp:positionV>
            <wp:extent cx="88900" cy="63500"/>
            <wp:wrapNone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7848600</wp:posOffset>
            </wp:positionV>
            <wp:extent cx="114300" cy="63500"/>
            <wp:wrapNone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7848600</wp:posOffset>
            </wp:positionV>
            <wp:extent cx="38100" cy="38100"/>
            <wp:wrapNone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7848600</wp:posOffset>
            </wp:positionV>
            <wp:extent cx="50800" cy="50800"/>
            <wp:wrapNone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7848600</wp:posOffset>
            </wp:positionV>
            <wp:extent cx="76200" cy="50800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7848600</wp:posOffset>
            </wp:positionV>
            <wp:extent cx="101600" cy="63500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7848600</wp:posOffset>
            </wp:positionV>
            <wp:extent cx="38100" cy="38100"/>
            <wp:wrapNone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7848600</wp:posOffset>
            </wp:positionV>
            <wp:extent cx="63500" cy="50800"/>
            <wp:wrapNone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7848600</wp:posOffset>
            </wp:positionV>
            <wp:extent cx="38100" cy="38100"/>
            <wp:wrapNone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7848600</wp:posOffset>
            </wp:positionV>
            <wp:extent cx="114300" cy="63500"/>
            <wp:wrapNone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7848600</wp:posOffset>
            </wp:positionV>
            <wp:extent cx="190500" cy="63500"/>
            <wp:wrapNone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7848600</wp:posOffset>
            </wp:positionV>
            <wp:extent cx="63500" cy="50800"/>
            <wp:wrapNone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7848600</wp:posOffset>
            </wp:positionV>
            <wp:extent cx="88900" cy="63500"/>
            <wp:wrapNone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7835900</wp:posOffset>
            </wp:positionV>
            <wp:extent cx="457200" cy="76200"/>
            <wp:wrapNone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7835900</wp:posOffset>
            </wp:positionV>
            <wp:extent cx="406400" cy="76200"/>
            <wp:wrapNone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7835900</wp:posOffset>
            </wp:positionV>
            <wp:extent cx="292100" cy="76200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7835900</wp:posOffset>
            </wp:positionV>
            <wp:extent cx="152400" cy="76200"/>
            <wp:wrapNone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7835900</wp:posOffset>
            </wp:positionV>
            <wp:extent cx="38100" cy="38100"/>
            <wp:wrapNone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7823200</wp:posOffset>
            </wp:positionV>
            <wp:extent cx="38100" cy="38100"/>
            <wp:wrapNone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7823200</wp:posOffset>
            </wp:positionV>
            <wp:extent cx="38100" cy="38100"/>
            <wp:wrapNone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7823200</wp:posOffset>
            </wp:positionV>
            <wp:extent cx="330200" cy="88900"/>
            <wp:wrapNone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7810500</wp:posOffset>
            </wp:positionV>
            <wp:extent cx="38100" cy="38100"/>
            <wp:wrapNone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7810500</wp:posOffset>
            </wp:positionV>
            <wp:extent cx="38100" cy="38100"/>
            <wp:wrapNone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7810500</wp:posOffset>
            </wp:positionV>
            <wp:extent cx="38100" cy="50800"/>
            <wp:wrapNone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7810500</wp:posOffset>
            </wp:positionV>
            <wp:extent cx="38100" cy="38100"/>
            <wp:wrapNone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7810500</wp:posOffset>
            </wp:positionV>
            <wp:extent cx="50800" cy="38100"/>
            <wp:wrapNone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7810500</wp:posOffset>
            </wp:positionV>
            <wp:extent cx="38100" cy="38100"/>
            <wp:wrapNone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7797800</wp:posOffset>
            </wp:positionV>
            <wp:extent cx="38100" cy="38100"/>
            <wp:wrapNone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7797800</wp:posOffset>
            </wp:positionV>
            <wp:extent cx="38100" cy="50800"/>
            <wp:wrapNone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7785100</wp:posOffset>
            </wp:positionV>
            <wp:extent cx="38100" cy="38100"/>
            <wp:wrapNone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7785100</wp:posOffset>
            </wp:positionV>
            <wp:extent cx="38100" cy="38100"/>
            <wp:wrapNone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7785100</wp:posOffset>
            </wp:positionV>
            <wp:extent cx="38100" cy="38100"/>
            <wp:wrapNone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7772400</wp:posOffset>
            </wp:positionV>
            <wp:extent cx="50800" cy="38100"/>
            <wp:wrapNone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7772400</wp:posOffset>
            </wp:positionV>
            <wp:extent cx="38100" cy="38100"/>
            <wp:wrapNone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7772400</wp:posOffset>
            </wp:positionV>
            <wp:extent cx="38100" cy="38100"/>
            <wp:wrapNone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7772400</wp:posOffset>
            </wp:positionV>
            <wp:extent cx="38100" cy="38100"/>
            <wp:wrapNone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7772400</wp:posOffset>
            </wp:positionV>
            <wp:extent cx="50800" cy="38100"/>
            <wp:wrapNone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7772400</wp:posOffset>
            </wp:positionV>
            <wp:extent cx="38100" cy="38100"/>
            <wp:wrapNone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7772400</wp:posOffset>
            </wp:positionV>
            <wp:extent cx="38100" cy="38100"/>
            <wp:wrapNone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7759700</wp:posOffset>
            </wp:positionV>
            <wp:extent cx="76200" cy="63500"/>
            <wp:wrapNone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7759700</wp:posOffset>
            </wp:positionV>
            <wp:extent cx="63500" cy="50800"/>
            <wp:wrapNone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7759700</wp:posOffset>
            </wp:positionV>
            <wp:extent cx="76200" cy="63500"/>
            <wp:wrapNone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7759700</wp:posOffset>
            </wp:positionV>
            <wp:extent cx="38100" cy="38100"/>
            <wp:wrapNone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7747000</wp:posOffset>
            </wp:positionV>
            <wp:extent cx="63500" cy="63500"/>
            <wp:wrapNone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7747000</wp:posOffset>
            </wp:positionV>
            <wp:extent cx="76200" cy="63500"/>
            <wp:wrapNone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7734300</wp:posOffset>
            </wp:positionV>
            <wp:extent cx="38100" cy="38100"/>
            <wp:wrapNone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7734300</wp:posOffset>
            </wp:positionV>
            <wp:extent cx="114300" cy="50800"/>
            <wp:wrapNone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7734300</wp:posOffset>
            </wp:positionV>
            <wp:extent cx="317500" cy="76200"/>
            <wp:wrapNone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7734300</wp:posOffset>
            </wp:positionV>
            <wp:extent cx="38100" cy="38100"/>
            <wp:wrapNone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7734300</wp:posOffset>
            </wp:positionV>
            <wp:extent cx="101600" cy="76200"/>
            <wp:wrapNone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7734300</wp:posOffset>
            </wp:positionV>
            <wp:extent cx="38100" cy="38100"/>
            <wp:wrapNone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7734300</wp:posOffset>
            </wp:positionV>
            <wp:extent cx="38100" cy="38100"/>
            <wp:wrapNone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7734300</wp:posOffset>
            </wp:positionV>
            <wp:extent cx="292100" cy="76200"/>
            <wp:wrapNone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7734300</wp:posOffset>
            </wp:positionV>
            <wp:extent cx="63500" cy="114300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7734300</wp:posOffset>
            </wp:positionV>
            <wp:extent cx="114300" cy="76200"/>
            <wp:wrapNone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7734300</wp:posOffset>
            </wp:positionV>
            <wp:extent cx="38100" cy="38100"/>
            <wp:wrapNone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7734300</wp:posOffset>
            </wp:positionV>
            <wp:extent cx="50800" cy="50800"/>
            <wp:wrapNone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7734300</wp:posOffset>
            </wp:positionV>
            <wp:extent cx="38100" cy="38100"/>
            <wp:wrapNone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7721600</wp:posOffset>
            </wp:positionV>
            <wp:extent cx="800100" cy="127000"/>
            <wp:wrapNone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7721600</wp:posOffset>
            </wp:positionV>
            <wp:extent cx="38100" cy="38100"/>
            <wp:wrapNone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2806700</wp:posOffset>
            </wp:positionH>
            <wp:positionV relativeFrom="page">
              <wp:posOffset>7721600</wp:posOffset>
            </wp:positionV>
            <wp:extent cx="393700" cy="101600"/>
            <wp:wrapNone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7721600</wp:posOffset>
            </wp:positionV>
            <wp:extent cx="38100" cy="38100"/>
            <wp:wrapNone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7721600</wp:posOffset>
            </wp:positionV>
            <wp:extent cx="444500" cy="88900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7721600</wp:posOffset>
            </wp:positionV>
            <wp:extent cx="139700" cy="88900"/>
            <wp:wrapNone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7708900</wp:posOffset>
            </wp:positionV>
            <wp:extent cx="38100" cy="38100"/>
            <wp:wrapNone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7708900</wp:posOffset>
            </wp:positionV>
            <wp:extent cx="228600" cy="114300"/>
            <wp:wrapNone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7708900</wp:posOffset>
            </wp:positionV>
            <wp:extent cx="165100" cy="76200"/>
            <wp:wrapNone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7708900</wp:posOffset>
            </wp:positionV>
            <wp:extent cx="38100" cy="38100"/>
            <wp:wrapNone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7696200</wp:posOffset>
            </wp:positionV>
            <wp:extent cx="38100" cy="38100"/>
            <wp:wrapNone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7696200</wp:posOffset>
            </wp:positionV>
            <wp:extent cx="38100" cy="38100"/>
            <wp:wrapNone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7696200</wp:posOffset>
            </wp:positionV>
            <wp:extent cx="38100" cy="38100"/>
            <wp:wrapNone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7696200</wp:posOffset>
            </wp:positionV>
            <wp:extent cx="38100" cy="38100"/>
            <wp:wrapNone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7683500</wp:posOffset>
            </wp:positionV>
            <wp:extent cx="38100" cy="38100"/>
            <wp:wrapNone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7683500</wp:posOffset>
            </wp:positionV>
            <wp:extent cx="38100" cy="38100"/>
            <wp:wrapNone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7670800</wp:posOffset>
            </wp:positionV>
            <wp:extent cx="38100" cy="38100"/>
            <wp:wrapNone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7658100</wp:posOffset>
            </wp:positionV>
            <wp:extent cx="38100" cy="38100"/>
            <wp:wrapNone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7658100</wp:posOffset>
            </wp:positionV>
            <wp:extent cx="38100" cy="38100"/>
            <wp:wrapNone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7658100</wp:posOffset>
            </wp:positionV>
            <wp:extent cx="38100" cy="38100"/>
            <wp:wrapNone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7645400</wp:posOffset>
            </wp:positionV>
            <wp:extent cx="38100" cy="38100"/>
            <wp:wrapNone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7645400</wp:posOffset>
            </wp:positionV>
            <wp:extent cx="38100" cy="38100"/>
            <wp:wrapNone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7645400</wp:posOffset>
            </wp:positionV>
            <wp:extent cx="50800" cy="50800"/>
            <wp:wrapNone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7645400</wp:posOffset>
            </wp:positionV>
            <wp:extent cx="50800" cy="50800"/>
            <wp:wrapNone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7645400</wp:posOffset>
            </wp:positionV>
            <wp:extent cx="38100" cy="38100"/>
            <wp:wrapNone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7645400</wp:posOffset>
            </wp:positionV>
            <wp:extent cx="38100" cy="38100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7632700</wp:posOffset>
            </wp:positionV>
            <wp:extent cx="63500" cy="63500"/>
            <wp:wrapNone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7632700</wp:posOffset>
            </wp:positionV>
            <wp:extent cx="50800" cy="38100"/>
            <wp:wrapNone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7632700</wp:posOffset>
            </wp:positionV>
            <wp:extent cx="38100" cy="38100"/>
            <wp:wrapNone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7632700</wp:posOffset>
            </wp:positionV>
            <wp:extent cx="63500" cy="63500"/>
            <wp:wrapNone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7632700</wp:posOffset>
            </wp:positionV>
            <wp:extent cx="38100" cy="38100"/>
            <wp:wrapNone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7632700</wp:posOffset>
            </wp:positionV>
            <wp:extent cx="127000" cy="63500"/>
            <wp:wrapNone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7632700</wp:posOffset>
            </wp:positionV>
            <wp:extent cx="76200" cy="63500"/>
            <wp:wrapNone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7632700</wp:posOffset>
            </wp:positionV>
            <wp:extent cx="38100" cy="38100"/>
            <wp:wrapNone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7632700</wp:posOffset>
            </wp:positionV>
            <wp:extent cx="50800" cy="50800"/>
            <wp:wrapNone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7632700</wp:posOffset>
            </wp:positionV>
            <wp:extent cx="38100" cy="38100"/>
            <wp:wrapNone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7620000</wp:posOffset>
            </wp:positionV>
            <wp:extent cx="76200" cy="76200"/>
            <wp:wrapNone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7620000</wp:posOffset>
            </wp:positionV>
            <wp:extent cx="38100" cy="38100"/>
            <wp:wrapNone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7620000</wp:posOffset>
            </wp:positionV>
            <wp:extent cx="177800" cy="76200"/>
            <wp:wrapNone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7620000</wp:posOffset>
            </wp:positionV>
            <wp:extent cx="114300" cy="76200"/>
            <wp:wrapNone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7620000</wp:posOffset>
            </wp:positionV>
            <wp:extent cx="88900" cy="50800"/>
            <wp:wrapNone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7620000</wp:posOffset>
            </wp:positionV>
            <wp:extent cx="88900" cy="76200"/>
            <wp:wrapNone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7620000</wp:posOffset>
            </wp:positionV>
            <wp:extent cx="127000" cy="50800"/>
            <wp:wrapNone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7620000</wp:posOffset>
            </wp:positionV>
            <wp:extent cx="101600" cy="76200"/>
            <wp:wrapNone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7620000</wp:posOffset>
            </wp:positionV>
            <wp:extent cx="38100" cy="38100"/>
            <wp:wrapNone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7620000</wp:posOffset>
            </wp:positionV>
            <wp:extent cx="50800" cy="50800"/>
            <wp:wrapNone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7620000</wp:posOffset>
            </wp:positionV>
            <wp:extent cx="266700" cy="76200"/>
            <wp:wrapNone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7620000</wp:posOffset>
            </wp:positionV>
            <wp:extent cx="38100" cy="38100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7620000</wp:posOffset>
            </wp:positionV>
            <wp:extent cx="101600" cy="88900"/>
            <wp:wrapNone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7620000</wp:posOffset>
            </wp:positionV>
            <wp:extent cx="76200" cy="76200"/>
            <wp:wrapNone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7620000</wp:posOffset>
            </wp:positionV>
            <wp:extent cx="38100" cy="50800"/>
            <wp:wrapNone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7620000</wp:posOffset>
            </wp:positionV>
            <wp:extent cx="177800" cy="7620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7620000</wp:posOffset>
            </wp:positionV>
            <wp:extent cx="38100" cy="50800"/>
            <wp:wrapNone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7620000</wp:posOffset>
            </wp:positionV>
            <wp:extent cx="38100" cy="50800"/>
            <wp:wrapNone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7620000</wp:posOffset>
            </wp:positionV>
            <wp:extent cx="50800" cy="50800"/>
            <wp:wrapNone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7620000</wp:posOffset>
            </wp:positionV>
            <wp:extent cx="76200" cy="76200"/>
            <wp:wrapNone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7607300</wp:posOffset>
            </wp:positionV>
            <wp:extent cx="254000" cy="88900"/>
            <wp:wrapNone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7607300</wp:posOffset>
            </wp:positionV>
            <wp:extent cx="152400" cy="88900"/>
            <wp:wrapNone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7607300</wp:posOffset>
            </wp:positionV>
            <wp:extent cx="330200" cy="88900"/>
            <wp:wrapNone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7607300</wp:posOffset>
            </wp:positionV>
            <wp:extent cx="63500" cy="63500"/>
            <wp:wrapNone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7607300</wp:posOffset>
            </wp:positionV>
            <wp:extent cx="266700" cy="88900"/>
            <wp:wrapNone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7607300</wp:posOffset>
            </wp:positionV>
            <wp:extent cx="50800" cy="63500"/>
            <wp:wrapNone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7607300</wp:posOffset>
            </wp:positionV>
            <wp:extent cx="38100" cy="38100"/>
            <wp:wrapNone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7594600</wp:posOffset>
            </wp:positionV>
            <wp:extent cx="38100" cy="38100"/>
            <wp:wrapNone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7594600</wp:posOffset>
            </wp:positionV>
            <wp:extent cx="139700" cy="101600"/>
            <wp:wrapNone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7594600</wp:posOffset>
            </wp:positionV>
            <wp:extent cx="38100" cy="38100"/>
            <wp:wrapNone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7594600</wp:posOffset>
            </wp:positionV>
            <wp:extent cx="330200" cy="139700"/>
            <wp:wrapNone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7594600</wp:posOffset>
            </wp:positionV>
            <wp:extent cx="152400" cy="101600"/>
            <wp:wrapNone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7581900</wp:posOffset>
            </wp:positionV>
            <wp:extent cx="38100" cy="38100"/>
            <wp:wrapNone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7581900</wp:posOffset>
            </wp:positionV>
            <wp:extent cx="38100" cy="38100"/>
            <wp:wrapNone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7581900</wp:posOffset>
            </wp:positionV>
            <wp:extent cx="38100" cy="38100"/>
            <wp:wrapNone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7581900</wp:posOffset>
            </wp:positionV>
            <wp:extent cx="38100" cy="38100"/>
            <wp:wrapNone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7581900</wp:posOffset>
            </wp:positionV>
            <wp:extent cx="38100" cy="38100"/>
            <wp:wrapNone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7581900</wp:posOffset>
            </wp:positionV>
            <wp:extent cx="38100" cy="38100"/>
            <wp:wrapNone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7581900</wp:posOffset>
            </wp:positionV>
            <wp:extent cx="38100" cy="38100"/>
            <wp:wrapNone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7569200</wp:posOffset>
            </wp:positionV>
            <wp:extent cx="38100" cy="38100"/>
            <wp:wrapNone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7569200</wp:posOffset>
            </wp:positionV>
            <wp:extent cx="38100" cy="50800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7569200</wp:posOffset>
            </wp:positionV>
            <wp:extent cx="38100" cy="38100"/>
            <wp:wrapNone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7556500</wp:posOffset>
            </wp:positionV>
            <wp:extent cx="38100" cy="38100"/>
            <wp:wrapNone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7556500</wp:posOffset>
            </wp:positionV>
            <wp:extent cx="38100" cy="38100"/>
            <wp:wrapNone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4191000</wp:posOffset>
            </wp:positionH>
            <wp:positionV relativeFrom="page">
              <wp:posOffset>7543800</wp:posOffset>
            </wp:positionV>
            <wp:extent cx="38100" cy="38100"/>
            <wp:wrapNone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7543800</wp:posOffset>
            </wp:positionV>
            <wp:extent cx="50800" cy="38100"/>
            <wp:wrapNone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7543800</wp:posOffset>
            </wp:positionV>
            <wp:extent cx="38100" cy="38100"/>
            <wp:wrapNone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7543800</wp:posOffset>
            </wp:positionV>
            <wp:extent cx="38100" cy="38100"/>
            <wp:wrapNone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7543800</wp:posOffset>
            </wp:positionV>
            <wp:extent cx="38100" cy="3810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7543800</wp:posOffset>
            </wp:positionV>
            <wp:extent cx="50800" cy="50800"/>
            <wp:wrapNone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7543800</wp:posOffset>
            </wp:positionV>
            <wp:extent cx="50800" cy="38100"/>
            <wp:wrapNone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7543800</wp:posOffset>
            </wp:positionV>
            <wp:extent cx="38100" cy="38100"/>
            <wp:wrapNone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7543800</wp:posOffset>
            </wp:positionV>
            <wp:extent cx="38100" cy="38100"/>
            <wp:wrapNone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7543800</wp:posOffset>
            </wp:positionV>
            <wp:extent cx="38100" cy="38100"/>
            <wp:wrapNone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7543800</wp:posOffset>
            </wp:positionV>
            <wp:extent cx="38100" cy="38100"/>
            <wp:wrapNone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7531100</wp:posOffset>
            </wp:positionV>
            <wp:extent cx="50800" cy="50800"/>
            <wp:wrapNone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7531100</wp:posOffset>
            </wp:positionV>
            <wp:extent cx="50800" cy="50800"/>
            <wp:wrapNone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7531100</wp:posOffset>
            </wp:positionV>
            <wp:extent cx="38100" cy="38100"/>
            <wp:wrapNone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7531100</wp:posOffset>
            </wp:positionV>
            <wp:extent cx="38100" cy="38100"/>
            <wp:wrapNone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7518400</wp:posOffset>
            </wp:positionV>
            <wp:extent cx="38100" cy="38100"/>
            <wp:wrapNone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7518400</wp:posOffset>
            </wp:positionV>
            <wp:extent cx="63500" cy="63500"/>
            <wp:wrapNone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7518400</wp:posOffset>
            </wp:positionV>
            <wp:extent cx="127000" cy="63500"/>
            <wp:wrapNone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7518400</wp:posOffset>
            </wp:positionV>
            <wp:extent cx="38100" cy="38100"/>
            <wp:wrapNone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7505700</wp:posOffset>
            </wp:positionV>
            <wp:extent cx="228600" cy="76200"/>
            <wp:wrapNone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7505700</wp:posOffset>
            </wp:positionV>
            <wp:extent cx="63500" cy="50800"/>
            <wp:wrapNone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7505700</wp:posOffset>
            </wp:positionV>
            <wp:extent cx="50800" cy="50800"/>
            <wp:wrapNone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7505700</wp:posOffset>
            </wp:positionV>
            <wp:extent cx="228600" cy="203200"/>
            <wp:wrapNone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7505700</wp:posOffset>
            </wp:positionV>
            <wp:extent cx="342900" cy="76200"/>
            <wp:wrapNone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2806700</wp:posOffset>
            </wp:positionH>
            <wp:positionV relativeFrom="page">
              <wp:posOffset>7505700</wp:posOffset>
            </wp:positionV>
            <wp:extent cx="114300" cy="63500"/>
            <wp:wrapNone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7505700</wp:posOffset>
            </wp:positionV>
            <wp:extent cx="38100" cy="50800"/>
            <wp:wrapNone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7505700</wp:posOffset>
            </wp:positionV>
            <wp:extent cx="406400" cy="76200"/>
            <wp:wrapNone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7505700</wp:posOffset>
            </wp:positionV>
            <wp:extent cx="101600" cy="76200"/>
            <wp:wrapNone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7505700</wp:posOffset>
            </wp:positionV>
            <wp:extent cx="114300" cy="50800"/>
            <wp:wrapNone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7505700</wp:posOffset>
            </wp:positionV>
            <wp:extent cx="63500" cy="50800"/>
            <wp:wrapNone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7505700</wp:posOffset>
            </wp:positionV>
            <wp:extent cx="38100" cy="38100"/>
            <wp:wrapNone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7505700</wp:posOffset>
            </wp:positionV>
            <wp:extent cx="101600" cy="76200"/>
            <wp:wrapNone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7505700</wp:posOffset>
            </wp:positionV>
            <wp:extent cx="38100" cy="50800"/>
            <wp:wrapNone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7505700</wp:posOffset>
            </wp:positionV>
            <wp:extent cx="254000" cy="88900"/>
            <wp:wrapNone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7493000</wp:posOffset>
            </wp:positionV>
            <wp:extent cx="38100" cy="38100"/>
            <wp:wrapNone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7493000</wp:posOffset>
            </wp:positionV>
            <wp:extent cx="38100" cy="38100"/>
            <wp:wrapNone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7493000</wp:posOffset>
            </wp:positionV>
            <wp:extent cx="292100" cy="88900"/>
            <wp:wrapNone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7493000</wp:posOffset>
            </wp:positionV>
            <wp:extent cx="419100" cy="88900"/>
            <wp:wrapNone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7493000</wp:posOffset>
            </wp:positionV>
            <wp:extent cx="203200" cy="88900"/>
            <wp:wrapNone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7480300</wp:posOffset>
            </wp:positionV>
            <wp:extent cx="355600" cy="101600"/>
            <wp:wrapNone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7480300</wp:posOffset>
            </wp:positionV>
            <wp:extent cx="38100" cy="38100"/>
            <wp:wrapNone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7480300</wp:posOffset>
            </wp:positionV>
            <wp:extent cx="241300" cy="114300"/>
            <wp:wrapNone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7480300</wp:posOffset>
            </wp:positionV>
            <wp:extent cx="63500" cy="76200"/>
            <wp:wrapNone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7480300</wp:posOffset>
            </wp:positionV>
            <wp:extent cx="38100" cy="38100"/>
            <wp:wrapNone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7467600</wp:posOffset>
            </wp:positionV>
            <wp:extent cx="38100" cy="38100"/>
            <wp:wrapNone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7467600</wp:posOffset>
            </wp:positionV>
            <wp:extent cx="38100" cy="38100"/>
            <wp:wrapNone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7467600</wp:posOffset>
            </wp:positionV>
            <wp:extent cx="38100" cy="38100"/>
            <wp:wrapNone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7467600</wp:posOffset>
            </wp:positionV>
            <wp:extent cx="38100" cy="38100"/>
            <wp:wrapNone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7454900</wp:posOffset>
            </wp:positionV>
            <wp:extent cx="38100" cy="38100"/>
            <wp:wrapNone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7454900</wp:posOffset>
            </wp:positionV>
            <wp:extent cx="38100" cy="38100"/>
            <wp:wrapNone/>
            <wp:docPr id="366" name="Picture 3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7454900</wp:posOffset>
            </wp:positionV>
            <wp:extent cx="38100" cy="50800"/>
            <wp:wrapNone/>
            <wp:docPr id="367" name="Picture 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7442200</wp:posOffset>
            </wp:positionV>
            <wp:extent cx="38100" cy="38100"/>
            <wp:wrapNone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7442200</wp:posOffset>
            </wp:positionV>
            <wp:extent cx="38100" cy="38100"/>
            <wp:wrapNone/>
            <wp:docPr id="369" name="Picture 3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7429500</wp:posOffset>
            </wp:positionV>
            <wp:extent cx="50800" cy="38100"/>
            <wp:wrapNone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7429500</wp:posOffset>
            </wp:positionV>
            <wp:extent cx="38100" cy="38100"/>
            <wp:wrapNone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7429500</wp:posOffset>
            </wp:positionV>
            <wp:extent cx="38100" cy="38100"/>
            <wp:wrapNone/>
            <wp:docPr id="372" name="Picture 3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7416800</wp:posOffset>
            </wp:positionV>
            <wp:extent cx="50800" cy="50800"/>
            <wp:wrapNone/>
            <wp:docPr id="373" name="Picture 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7416800</wp:posOffset>
            </wp:positionV>
            <wp:extent cx="38100" cy="38100"/>
            <wp:wrapNone/>
            <wp:docPr id="374" name="Picture 3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7416800</wp:posOffset>
            </wp:positionV>
            <wp:extent cx="38100" cy="38100"/>
            <wp:wrapNone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7404100</wp:posOffset>
            </wp:positionV>
            <wp:extent cx="50800" cy="38100"/>
            <wp:wrapNone/>
            <wp:docPr id="376" name="Picture 3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7404100</wp:posOffset>
            </wp:positionV>
            <wp:extent cx="38100" cy="38100"/>
            <wp:wrapNone/>
            <wp:docPr id="377" name="Picture 3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7404100</wp:posOffset>
            </wp:positionV>
            <wp:extent cx="63500" cy="63500"/>
            <wp:wrapNone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7404100</wp:posOffset>
            </wp:positionV>
            <wp:extent cx="76200" cy="63500"/>
            <wp:wrapNone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7404100</wp:posOffset>
            </wp:positionV>
            <wp:extent cx="38100" cy="38100"/>
            <wp:wrapNone/>
            <wp:docPr id="380" name="Picture 3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7404100</wp:posOffset>
            </wp:positionV>
            <wp:extent cx="63500" cy="63500"/>
            <wp:wrapNone/>
            <wp:docPr id="381" name="Picture 3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7391400</wp:posOffset>
            </wp:positionV>
            <wp:extent cx="279400" cy="76200"/>
            <wp:wrapNone/>
            <wp:docPr id="382" name="Picture 3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7391400</wp:posOffset>
            </wp:positionV>
            <wp:extent cx="38100" cy="38100"/>
            <wp:wrapNone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7391400</wp:posOffset>
            </wp:positionV>
            <wp:extent cx="279400" cy="76200"/>
            <wp:wrapNone/>
            <wp:docPr id="384" name="Picture 3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7391400</wp:posOffset>
            </wp:positionV>
            <wp:extent cx="88900" cy="63500"/>
            <wp:wrapNone/>
            <wp:docPr id="385" name="Picture 3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7391400</wp:posOffset>
            </wp:positionV>
            <wp:extent cx="76200" cy="76200"/>
            <wp:wrapNone/>
            <wp:docPr id="386" name="Picture 3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7391400</wp:posOffset>
            </wp:positionV>
            <wp:extent cx="114300" cy="76200"/>
            <wp:wrapNone/>
            <wp:docPr id="387" name="Picture 3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7391400</wp:posOffset>
            </wp:positionV>
            <wp:extent cx="38100" cy="38100"/>
            <wp:wrapNone/>
            <wp:docPr id="388" name="Picture 3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7391400</wp:posOffset>
            </wp:positionV>
            <wp:extent cx="50800" cy="50800"/>
            <wp:wrapNone/>
            <wp:docPr id="389" name="Picture 3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7391400</wp:posOffset>
            </wp:positionV>
            <wp:extent cx="76200" cy="50800"/>
            <wp:wrapNone/>
            <wp:docPr id="390" name="Picture 3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7391400</wp:posOffset>
            </wp:positionV>
            <wp:extent cx="215900" cy="76200"/>
            <wp:wrapNone/>
            <wp:docPr id="391" name="Picture 3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7391400</wp:posOffset>
            </wp:positionV>
            <wp:extent cx="63500" cy="50800"/>
            <wp:wrapNone/>
            <wp:docPr id="392" name="Picture 3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7391400</wp:posOffset>
            </wp:positionV>
            <wp:extent cx="114300" cy="76200"/>
            <wp:wrapNone/>
            <wp:docPr id="393" name="Picture 3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7391400</wp:posOffset>
            </wp:positionV>
            <wp:extent cx="177800" cy="76200"/>
            <wp:wrapNone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7391400</wp:posOffset>
            </wp:positionV>
            <wp:extent cx="50800" cy="50800"/>
            <wp:wrapNone/>
            <wp:docPr id="395" name="Picture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7391400</wp:posOffset>
            </wp:positionV>
            <wp:extent cx="63500" cy="50800"/>
            <wp:wrapNone/>
            <wp:docPr id="396" name="Picture 3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7391400</wp:posOffset>
            </wp:positionV>
            <wp:extent cx="88900" cy="76200"/>
            <wp:wrapNone/>
            <wp:docPr id="397" name="Picture 3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7378700</wp:posOffset>
            </wp:positionV>
            <wp:extent cx="304800" cy="88900"/>
            <wp:wrapNone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7378700</wp:posOffset>
            </wp:positionV>
            <wp:extent cx="317500" cy="88900"/>
            <wp:wrapNone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7378700</wp:posOffset>
            </wp:positionV>
            <wp:extent cx="38100" cy="50800"/>
            <wp:wrapNone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7378700</wp:posOffset>
            </wp:positionV>
            <wp:extent cx="368300" cy="88900"/>
            <wp:wrapNone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7378700</wp:posOffset>
            </wp:positionV>
            <wp:extent cx="152400" cy="114300"/>
            <wp:wrapNone/>
            <wp:docPr id="402" name="Picture 4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7378700</wp:posOffset>
            </wp:positionV>
            <wp:extent cx="38100" cy="38100"/>
            <wp:wrapNone/>
            <wp:docPr id="403" name="Picture 4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7366000</wp:posOffset>
            </wp:positionV>
            <wp:extent cx="38100" cy="50800"/>
            <wp:wrapNone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7366000</wp:posOffset>
            </wp:positionV>
            <wp:extent cx="38100" cy="38100"/>
            <wp:wrapNone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7366000</wp:posOffset>
            </wp:positionV>
            <wp:extent cx="355600" cy="101600"/>
            <wp:wrapNone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7366000</wp:posOffset>
            </wp:positionV>
            <wp:extent cx="38100" cy="38100"/>
            <wp:wrapNone/>
            <wp:docPr id="407" name="Picture 4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7366000</wp:posOffset>
            </wp:positionV>
            <wp:extent cx="330200" cy="101600"/>
            <wp:wrapNone/>
            <wp:docPr id="408" name="Picture 4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7353300</wp:posOffset>
            </wp:positionV>
            <wp:extent cx="38100" cy="38100"/>
            <wp:wrapNone/>
            <wp:docPr id="409" name="Picture 4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7353300</wp:posOffset>
            </wp:positionV>
            <wp:extent cx="38100" cy="38100"/>
            <wp:wrapNone/>
            <wp:docPr id="410" name="Picture 4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7353300</wp:posOffset>
            </wp:positionV>
            <wp:extent cx="38100" cy="38100"/>
            <wp:wrapNone/>
            <wp:docPr id="411" name="Picture 4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7353300</wp:posOffset>
            </wp:positionV>
            <wp:extent cx="38100" cy="38100"/>
            <wp:wrapNone/>
            <wp:docPr id="412" name="Picture 4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7353300</wp:posOffset>
            </wp:positionV>
            <wp:extent cx="38100" cy="38100"/>
            <wp:wrapNone/>
            <wp:docPr id="413" name="Picture 4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7353300</wp:posOffset>
            </wp:positionV>
            <wp:extent cx="50800" cy="38100"/>
            <wp:wrapNone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7353300</wp:posOffset>
            </wp:positionV>
            <wp:extent cx="38100" cy="38100"/>
            <wp:wrapNone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7340600</wp:posOffset>
            </wp:positionV>
            <wp:extent cx="38100" cy="38100"/>
            <wp:wrapNone/>
            <wp:docPr id="416" name="Picture 4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7340600</wp:posOffset>
            </wp:positionV>
            <wp:extent cx="38100" cy="50800"/>
            <wp:wrapNone/>
            <wp:docPr id="417" name="Picture 4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7327900</wp:posOffset>
            </wp:positionV>
            <wp:extent cx="38100" cy="38100"/>
            <wp:wrapNone/>
            <wp:docPr id="418" name="Picture 4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7327900</wp:posOffset>
            </wp:positionV>
            <wp:extent cx="38100" cy="38100"/>
            <wp:wrapNone/>
            <wp:docPr id="419" name="Picture 4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7315200</wp:posOffset>
            </wp:positionV>
            <wp:extent cx="50800" cy="38100"/>
            <wp:wrapNone/>
            <wp:docPr id="420" name="Picture 4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7315200</wp:posOffset>
            </wp:positionV>
            <wp:extent cx="38100" cy="38100"/>
            <wp:wrapNone/>
            <wp:docPr id="421" name="Picture 4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7315200</wp:posOffset>
            </wp:positionV>
            <wp:extent cx="38100" cy="38100"/>
            <wp:wrapNone/>
            <wp:docPr id="422" name="Picture 4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7315200</wp:posOffset>
            </wp:positionV>
            <wp:extent cx="38100" cy="38100"/>
            <wp:wrapNone/>
            <wp:docPr id="423" name="Picture 4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7315200</wp:posOffset>
            </wp:positionV>
            <wp:extent cx="38100" cy="38100"/>
            <wp:wrapNone/>
            <wp:docPr id="424" name="Picture 4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7315200</wp:posOffset>
            </wp:positionV>
            <wp:extent cx="38100" cy="38100"/>
            <wp:wrapNone/>
            <wp:docPr id="425" name="Picture 4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7315200</wp:posOffset>
            </wp:positionV>
            <wp:extent cx="38100" cy="38100"/>
            <wp:wrapNone/>
            <wp:docPr id="426" name="Picture 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7302500</wp:posOffset>
            </wp:positionV>
            <wp:extent cx="76200" cy="63500"/>
            <wp:wrapNone/>
            <wp:docPr id="427" name="Picture 4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7302500</wp:posOffset>
            </wp:positionV>
            <wp:extent cx="63500" cy="50800"/>
            <wp:wrapNone/>
            <wp:docPr id="428" name="Picture 4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7302500</wp:posOffset>
            </wp:positionV>
            <wp:extent cx="76200" cy="63500"/>
            <wp:wrapNone/>
            <wp:docPr id="429" name="Picture 4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7302500</wp:posOffset>
            </wp:positionV>
            <wp:extent cx="38100" cy="38100"/>
            <wp:wrapNone/>
            <wp:docPr id="430" name="Picture 4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7289800</wp:posOffset>
            </wp:positionV>
            <wp:extent cx="63500" cy="63500"/>
            <wp:wrapNone/>
            <wp:docPr id="431" name="Picture 4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7289800</wp:posOffset>
            </wp:positionV>
            <wp:extent cx="76200" cy="63500"/>
            <wp:wrapNone/>
            <wp:docPr id="432" name="Picture 4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7277100</wp:posOffset>
            </wp:positionV>
            <wp:extent cx="139700" cy="76200"/>
            <wp:wrapNone/>
            <wp:docPr id="433" name="Picture 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7277100</wp:posOffset>
            </wp:positionV>
            <wp:extent cx="38100" cy="38100"/>
            <wp:wrapNone/>
            <wp:docPr id="434" name="Picture 4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7277100</wp:posOffset>
            </wp:positionV>
            <wp:extent cx="114300" cy="63500"/>
            <wp:wrapNone/>
            <wp:docPr id="435" name="Picture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7277100</wp:posOffset>
            </wp:positionV>
            <wp:extent cx="114300" cy="50800"/>
            <wp:wrapNone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7277100</wp:posOffset>
            </wp:positionV>
            <wp:extent cx="317500" cy="76200"/>
            <wp:wrapNone/>
            <wp:docPr id="437" name="Picture 4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7277100</wp:posOffset>
            </wp:positionV>
            <wp:extent cx="38100" cy="38100"/>
            <wp:wrapNone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7277100</wp:posOffset>
            </wp:positionV>
            <wp:extent cx="101600" cy="76200"/>
            <wp:wrapNone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7277100</wp:posOffset>
            </wp:positionV>
            <wp:extent cx="38100" cy="38100"/>
            <wp:wrapNone/>
            <wp:docPr id="440" name="Picture 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7277100</wp:posOffset>
            </wp:positionV>
            <wp:extent cx="38100" cy="38100"/>
            <wp:wrapNone/>
            <wp:docPr id="441" name="Picture 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7277100</wp:posOffset>
            </wp:positionV>
            <wp:extent cx="292100" cy="76200"/>
            <wp:wrapNone/>
            <wp:docPr id="442" name="Picture 4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7277100</wp:posOffset>
            </wp:positionV>
            <wp:extent cx="63500" cy="114300"/>
            <wp:wrapNone/>
            <wp:docPr id="443" name="Picture 4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7277100</wp:posOffset>
            </wp:positionV>
            <wp:extent cx="114300" cy="76200"/>
            <wp:wrapNone/>
            <wp:docPr id="444" name="Picture 4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7277100</wp:posOffset>
            </wp:positionV>
            <wp:extent cx="38100" cy="38100"/>
            <wp:wrapNone/>
            <wp:docPr id="445" name="Picture 4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7277100</wp:posOffset>
            </wp:positionV>
            <wp:extent cx="50800" cy="50800"/>
            <wp:wrapNone/>
            <wp:docPr id="446" name="Picture 4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7277100</wp:posOffset>
            </wp:positionV>
            <wp:extent cx="38100" cy="38100"/>
            <wp:wrapNone/>
            <wp:docPr id="447" name="Picture 4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7264400</wp:posOffset>
            </wp:positionV>
            <wp:extent cx="622300" cy="215900"/>
            <wp:wrapNone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7264400</wp:posOffset>
            </wp:positionV>
            <wp:extent cx="38100" cy="38100"/>
            <wp:wrapNone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2806700</wp:posOffset>
            </wp:positionH>
            <wp:positionV relativeFrom="page">
              <wp:posOffset>7264400</wp:posOffset>
            </wp:positionV>
            <wp:extent cx="393700" cy="101600"/>
            <wp:wrapNone/>
            <wp:docPr id="450" name="Picture 4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7264400</wp:posOffset>
            </wp:positionV>
            <wp:extent cx="38100" cy="38100"/>
            <wp:wrapNone/>
            <wp:docPr id="451" name="Picture 4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7264400</wp:posOffset>
            </wp:positionV>
            <wp:extent cx="139700" cy="88900"/>
            <wp:wrapNone/>
            <wp:docPr id="452" name="Picture 4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7251700</wp:posOffset>
            </wp:positionV>
            <wp:extent cx="38100" cy="38100"/>
            <wp:wrapNone/>
            <wp:docPr id="453" name="Picture 4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7251700</wp:posOffset>
            </wp:positionV>
            <wp:extent cx="38100" cy="38100"/>
            <wp:wrapNone/>
            <wp:docPr id="454" name="Picture 4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7251700</wp:posOffset>
            </wp:positionV>
            <wp:extent cx="228600" cy="114300"/>
            <wp:wrapNone/>
            <wp:docPr id="455" name="Picture 4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7251700</wp:posOffset>
            </wp:positionV>
            <wp:extent cx="165100" cy="76200"/>
            <wp:wrapNone/>
            <wp:docPr id="456" name="Picture 4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7251700</wp:posOffset>
            </wp:positionV>
            <wp:extent cx="38100" cy="38100"/>
            <wp:wrapNone/>
            <wp:docPr id="457" name="Picture 4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7251700</wp:posOffset>
            </wp:positionV>
            <wp:extent cx="444500" cy="101600"/>
            <wp:wrapNone/>
            <wp:docPr id="458" name="Picture 4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7239000</wp:posOffset>
            </wp:positionV>
            <wp:extent cx="38100" cy="38100"/>
            <wp:wrapNone/>
            <wp:docPr id="459" name="Picture 4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7239000</wp:posOffset>
            </wp:positionV>
            <wp:extent cx="38100" cy="38100"/>
            <wp:wrapNone/>
            <wp:docPr id="460" name="Picture 4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7239000</wp:posOffset>
            </wp:positionV>
            <wp:extent cx="38100" cy="38100"/>
            <wp:wrapNone/>
            <wp:docPr id="461" name="Picture 4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7226300</wp:posOffset>
            </wp:positionV>
            <wp:extent cx="38100" cy="38100"/>
            <wp:wrapNone/>
            <wp:docPr id="462" name="Picture 4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7226300</wp:posOffset>
            </wp:positionV>
            <wp:extent cx="38100" cy="50800"/>
            <wp:wrapNone/>
            <wp:docPr id="463" name="Picture 4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7213600</wp:posOffset>
            </wp:positionV>
            <wp:extent cx="38100" cy="38100"/>
            <wp:wrapNone/>
            <wp:docPr id="464" name="Picture 4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7200900</wp:posOffset>
            </wp:positionV>
            <wp:extent cx="38100" cy="38100"/>
            <wp:wrapNone/>
            <wp:docPr id="465" name="Picture 4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7200900</wp:posOffset>
            </wp:positionV>
            <wp:extent cx="38100" cy="38100"/>
            <wp:wrapNone/>
            <wp:docPr id="466" name="Picture 4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7200900</wp:posOffset>
            </wp:positionV>
            <wp:extent cx="38100" cy="38100"/>
            <wp:wrapNone/>
            <wp:docPr id="467" name="Picture 4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7188200</wp:posOffset>
            </wp:positionV>
            <wp:extent cx="38100" cy="38100"/>
            <wp:wrapNone/>
            <wp:docPr id="468" name="Picture 4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7188200</wp:posOffset>
            </wp:positionV>
            <wp:extent cx="50800" cy="50800"/>
            <wp:wrapNone/>
            <wp:docPr id="469" name="Picture 4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7188200</wp:posOffset>
            </wp:positionV>
            <wp:extent cx="50800" cy="50800"/>
            <wp:wrapNone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7188200</wp:posOffset>
            </wp:positionV>
            <wp:extent cx="38100" cy="38100"/>
            <wp:wrapNone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7188200</wp:posOffset>
            </wp:positionV>
            <wp:extent cx="38100" cy="38100"/>
            <wp:wrapNone/>
            <wp:docPr id="472" name="Picture 4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7188200</wp:posOffset>
            </wp:positionV>
            <wp:extent cx="88900" cy="50800"/>
            <wp:wrapNone/>
            <wp:docPr id="473" name="Picture 4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7175500</wp:posOffset>
            </wp:positionV>
            <wp:extent cx="63500" cy="63500"/>
            <wp:wrapNone/>
            <wp:docPr id="474" name="Picture 4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7175500</wp:posOffset>
            </wp:positionV>
            <wp:extent cx="38100" cy="38100"/>
            <wp:wrapNone/>
            <wp:docPr id="475" name="Picture 4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7175500</wp:posOffset>
            </wp:positionV>
            <wp:extent cx="50800" cy="38100"/>
            <wp:wrapNone/>
            <wp:docPr id="476" name="Picture 4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7175500</wp:posOffset>
            </wp:positionV>
            <wp:extent cx="38100" cy="38100"/>
            <wp:wrapNone/>
            <wp:docPr id="477" name="Picture 4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7175500</wp:posOffset>
            </wp:positionV>
            <wp:extent cx="63500" cy="63500"/>
            <wp:wrapNone/>
            <wp:docPr id="478" name="Picture 4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7175500</wp:posOffset>
            </wp:positionV>
            <wp:extent cx="38100" cy="38100"/>
            <wp:wrapNone/>
            <wp:docPr id="479" name="Picture 4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7175500</wp:posOffset>
            </wp:positionV>
            <wp:extent cx="76200" cy="63500"/>
            <wp:wrapNone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7175500</wp:posOffset>
            </wp:positionV>
            <wp:extent cx="38100" cy="38100"/>
            <wp:wrapNone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7175500</wp:posOffset>
            </wp:positionV>
            <wp:extent cx="50800" cy="50800"/>
            <wp:wrapNone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7175500</wp:posOffset>
            </wp:positionV>
            <wp:extent cx="38100" cy="38100"/>
            <wp:wrapNone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7162800</wp:posOffset>
            </wp:positionV>
            <wp:extent cx="279400" cy="76200"/>
            <wp:wrapNone/>
            <wp:docPr id="484" name="Picture 4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7162800</wp:posOffset>
            </wp:positionV>
            <wp:extent cx="38100" cy="38100"/>
            <wp:wrapNone/>
            <wp:docPr id="485" name="Picture 4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7162800</wp:posOffset>
            </wp:positionV>
            <wp:extent cx="38100" cy="38100"/>
            <wp:wrapNone/>
            <wp:docPr id="486" name="Picture 4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7162800</wp:posOffset>
            </wp:positionV>
            <wp:extent cx="177800" cy="76200"/>
            <wp:wrapNone/>
            <wp:docPr id="487" name="Picture 4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7162800</wp:posOffset>
            </wp:positionV>
            <wp:extent cx="114300" cy="76200"/>
            <wp:wrapNone/>
            <wp:docPr id="488" name="Picture 4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7162800</wp:posOffset>
            </wp:positionV>
            <wp:extent cx="76200" cy="50800"/>
            <wp:wrapNone/>
            <wp:docPr id="489" name="Picture 4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7162800</wp:posOffset>
            </wp:positionV>
            <wp:extent cx="88900" cy="76200"/>
            <wp:wrapNone/>
            <wp:docPr id="490" name="Picture 4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7162800</wp:posOffset>
            </wp:positionV>
            <wp:extent cx="101600" cy="76200"/>
            <wp:wrapNone/>
            <wp:docPr id="491" name="Picture 4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7162800</wp:posOffset>
            </wp:positionV>
            <wp:extent cx="38100" cy="38100"/>
            <wp:wrapNone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7162800</wp:posOffset>
            </wp:positionV>
            <wp:extent cx="50800" cy="50800"/>
            <wp:wrapNone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7162800</wp:posOffset>
            </wp:positionV>
            <wp:extent cx="101600" cy="88900"/>
            <wp:wrapNone/>
            <wp:docPr id="494" name="Picture 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7162800</wp:posOffset>
            </wp:positionV>
            <wp:extent cx="76200" cy="76200"/>
            <wp:wrapNone/>
            <wp:docPr id="495" name="Picture 4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7162800</wp:posOffset>
            </wp:positionV>
            <wp:extent cx="38100" cy="50800"/>
            <wp:wrapNone/>
            <wp:docPr id="496" name="Picture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7162800</wp:posOffset>
            </wp:positionV>
            <wp:extent cx="127000" cy="76200"/>
            <wp:wrapNone/>
            <wp:docPr id="497" name="Picture 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7162800</wp:posOffset>
            </wp:positionV>
            <wp:extent cx="38100" cy="50800"/>
            <wp:wrapNone/>
            <wp:docPr id="498" name="Picture 4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7162800</wp:posOffset>
            </wp:positionV>
            <wp:extent cx="38100" cy="50800"/>
            <wp:wrapNone/>
            <wp:docPr id="499" name="Picture 4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7162800</wp:posOffset>
            </wp:positionV>
            <wp:extent cx="50800" cy="50800"/>
            <wp:wrapNone/>
            <wp:docPr id="500" name="Picture 5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7162800</wp:posOffset>
            </wp:positionV>
            <wp:extent cx="76200" cy="76200"/>
            <wp:wrapNone/>
            <wp:docPr id="501" name="Picture 5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7150100</wp:posOffset>
            </wp:positionV>
            <wp:extent cx="254000" cy="88900"/>
            <wp:wrapNone/>
            <wp:docPr id="502" name="Picture 5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7150100</wp:posOffset>
            </wp:positionV>
            <wp:extent cx="38100" cy="38100"/>
            <wp:wrapNone/>
            <wp:docPr id="503" name="Picture 5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7150100</wp:posOffset>
            </wp:positionV>
            <wp:extent cx="228600" cy="88900"/>
            <wp:wrapNone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7150100</wp:posOffset>
            </wp:positionV>
            <wp:extent cx="330200" cy="88900"/>
            <wp:wrapNone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7150100</wp:posOffset>
            </wp:positionV>
            <wp:extent cx="266700" cy="88900"/>
            <wp:wrapNone/>
            <wp:docPr id="506" name="Picture 5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7150100</wp:posOffset>
            </wp:positionV>
            <wp:extent cx="63500" cy="63500"/>
            <wp:wrapNone/>
            <wp:docPr id="507" name="Picture 5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7150100</wp:posOffset>
            </wp:positionV>
            <wp:extent cx="368300" cy="88900"/>
            <wp:wrapNone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7150100</wp:posOffset>
            </wp:positionV>
            <wp:extent cx="50800" cy="63500"/>
            <wp:wrapNone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7150100</wp:posOffset>
            </wp:positionV>
            <wp:extent cx="38100" cy="38100"/>
            <wp:wrapNone/>
            <wp:docPr id="510" name="Picture 5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</wp:posOffset>
            </wp:positionH>
            <wp:positionV relativeFrom="page">
              <wp:posOffset>7150100</wp:posOffset>
            </wp:positionV>
            <wp:extent cx="38100" cy="38100"/>
            <wp:wrapNone/>
            <wp:docPr id="511" name="Picture 5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7137400</wp:posOffset>
            </wp:positionV>
            <wp:extent cx="38100" cy="38100"/>
            <wp:wrapNone/>
            <wp:docPr id="512" name="Picture 5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7137400</wp:posOffset>
            </wp:positionV>
            <wp:extent cx="139700" cy="101600"/>
            <wp:wrapNone/>
            <wp:docPr id="513" name="Picture 5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7137400</wp:posOffset>
            </wp:positionV>
            <wp:extent cx="38100" cy="38100"/>
            <wp:wrapNone/>
            <wp:docPr id="514" name="Picture 5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7137400</wp:posOffset>
            </wp:positionV>
            <wp:extent cx="330200" cy="139700"/>
            <wp:wrapNone/>
            <wp:docPr id="515" name="Picture 5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7137400</wp:posOffset>
            </wp:positionV>
            <wp:extent cx="152400" cy="101600"/>
            <wp:wrapNone/>
            <wp:docPr id="516" name="Picture 5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7124700</wp:posOffset>
            </wp:positionV>
            <wp:extent cx="38100" cy="38100"/>
            <wp:wrapNone/>
            <wp:docPr id="517" name="Picture 5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7124700</wp:posOffset>
            </wp:positionV>
            <wp:extent cx="38100" cy="38100"/>
            <wp:wrapNone/>
            <wp:docPr id="518" name="Picture 5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7124700</wp:posOffset>
            </wp:positionV>
            <wp:extent cx="38100" cy="38100"/>
            <wp:wrapNone/>
            <wp:docPr id="519" name="Picture 5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7124700</wp:posOffset>
            </wp:positionV>
            <wp:extent cx="38100" cy="38100"/>
            <wp:wrapNone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7124700</wp:posOffset>
            </wp:positionV>
            <wp:extent cx="38100" cy="38100"/>
            <wp:wrapNone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7124700</wp:posOffset>
            </wp:positionV>
            <wp:extent cx="50800" cy="38100"/>
            <wp:wrapNone/>
            <wp:docPr id="522" name="Picture 5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7112000</wp:posOffset>
            </wp:positionV>
            <wp:extent cx="38100" cy="50800"/>
            <wp:wrapNone/>
            <wp:docPr id="523" name="Picture 5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7112000</wp:posOffset>
            </wp:positionV>
            <wp:extent cx="38100" cy="38100"/>
            <wp:wrapNone/>
            <wp:docPr id="524" name="Picture 5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7112000</wp:posOffset>
            </wp:positionV>
            <wp:extent cx="38100" cy="50800"/>
            <wp:wrapNone/>
            <wp:docPr id="525" name="Picture 5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7112000</wp:posOffset>
            </wp:positionV>
            <wp:extent cx="50800" cy="50800"/>
            <wp:wrapNone/>
            <wp:docPr id="526" name="Picture 5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7099300</wp:posOffset>
            </wp:positionV>
            <wp:extent cx="38100" cy="38100"/>
            <wp:wrapNone/>
            <wp:docPr id="527" name="Picture 5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7099300</wp:posOffset>
            </wp:positionV>
            <wp:extent cx="38100" cy="38100"/>
            <wp:wrapNone/>
            <wp:docPr id="528" name="Picture 5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7086600</wp:posOffset>
            </wp:positionV>
            <wp:extent cx="50800" cy="38100"/>
            <wp:wrapNone/>
            <wp:docPr id="529" name="Picture 5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7086600</wp:posOffset>
            </wp:positionV>
            <wp:extent cx="38100" cy="38100"/>
            <wp:wrapNone/>
            <wp:docPr id="530" name="Picture 5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7086600</wp:posOffset>
            </wp:positionV>
            <wp:extent cx="38100" cy="38100"/>
            <wp:wrapNone/>
            <wp:docPr id="531" name="Picture 5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7086600</wp:posOffset>
            </wp:positionV>
            <wp:extent cx="38100" cy="38100"/>
            <wp:wrapNone/>
            <wp:docPr id="532" name="Picture 5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7086600</wp:posOffset>
            </wp:positionV>
            <wp:extent cx="38100" cy="38100"/>
            <wp:wrapNone/>
            <wp:docPr id="533" name="Picture 5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7086600</wp:posOffset>
            </wp:positionV>
            <wp:extent cx="38100" cy="38100"/>
            <wp:wrapNone/>
            <wp:docPr id="534" name="Picture 5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7086600</wp:posOffset>
            </wp:positionV>
            <wp:extent cx="38100" cy="38100"/>
            <wp:wrapNone/>
            <wp:docPr id="535" name="Picture 5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7086600</wp:posOffset>
            </wp:positionV>
            <wp:extent cx="38100" cy="38100"/>
            <wp:wrapNone/>
            <wp:docPr id="536" name="Picture 5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7086600</wp:posOffset>
            </wp:positionV>
            <wp:extent cx="38100" cy="38100"/>
            <wp:wrapNone/>
            <wp:docPr id="537" name="Picture 5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7086600</wp:posOffset>
            </wp:positionV>
            <wp:extent cx="38100" cy="38100"/>
            <wp:wrapNone/>
            <wp:docPr id="538" name="Picture 5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7073900</wp:posOffset>
            </wp:positionV>
            <wp:extent cx="76200" cy="63500"/>
            <wp:wrapNone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7073900</wp:posOffset>
            </wp:positionV>
            <wp:extent cx="76200" cy="63500"/>
            <wp:wrapNone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7073900</wp:posOffset>
            </wp:positionV>
            <wp:extent cx="63500" cy="50800"/>
            <wp:wrapNone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7073900</wp:posOffset>
            </wp:positionV>
            <wp:extent cx="38100" cy="38100"/>
            <wp:wrapNone/>
            <wp:docPr id="542" name="Picture 5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7073900</wp:posOffset>
            </wp:positionV>
            <wp:extent cx="38100" cy="38100"/>
            <wp:wrapNone/>
            <wp:docPr id="543" name="Picture 5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7073900</wp:posOffset>
            </wp:positionV>
            <wp:extent cx="38100" cy="38100"/>
            <wp:wrapNone/>
            <wp:docPr id="544" name="Picture 5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7073900</wp:posOffset>
            </wp:positionV>
            <wp:extent cx="50800" cy="50800"/>
            <wp:wrapNone/>
            <wp:docPr id="545" name="Picture 5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7073900</wp:posOffset>
            </wp:positionV>
            <wp:extent cx="38100" cy="38100"/>
            <wp:wrapNone/>
            <wp:docPr id="546" name="Picture 5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7061200</wp:posOffset>
            </wp:positionV>
            <wp:extent cx="50800" cy="38100"/>
            <wp:wrapNone/>
            <wp:docPr id="547" name="Picture 5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7061200</wp:posOffset>
            </wp:positionV>
            <wp:extent cx="38100" cy="38100"/>
            <wp:wrapNone/>
            <wp:docPr id="548" name="Picture 5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7061200</wp:posOffset>
            </wp:positionV>
            <wp:extent cx="50800" cy="38100"/>
            <wp:wrapNone/>
            <wp:docPr id="549" name="Picture 5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7061200</wp:posOffset>
            </wp:positionV>
            <wp:extent cx="38100" cy="38100"/>
            <wp:wrapNone/>
            <wp:docPr id="550" name="Picture 5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7061200</wp:posOffset>
            </wp:positionV>
            <wp:extent cx="38100" cy="38100"/>
            <wp:wrapNone/>
            <wp:docPr id="551" name="Picture 5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7048500</wp:posOffset>
            </wp:positionV>
            <wp:extent cx="50800" cy="63500"/>
            <wp:wrapNone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7048500</wp:posOffset>
            </wp:positionV>
            <wp:extent cx="63500" cy="50800"/>
            <wp:wrapNone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7048500</wp:posOffset>
            </wp:positionV>
            <wp:extent cx="38100" cy="38100"/>
            <wp:wrapNone/>
            <wp:docPr id="554" name="Picture 5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7048500</wp:posOffset>
            </wp:positionV>
            <wp:extent cx="38100" cy="38100"/>
            <wp:wrapNone/>
            <wp:docPr id="555" name="Picture 5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7035800</wp:posOffset>
            </wp:positionV>
            <wp:extent cx="38100" cy="38100"/>
            <wp:wrapNone/>
            <wp:docPr id="556" name="Picture 5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7035800</wp:posOffset>
            </wp:positionV>
            <wp:extent cx="38100" cy="38100"/>
            <wp:wrapNone/>
            <wp:docPr id="557" name="Picture 5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7035800</wp:posOffset>
            </wp:positionV>
            <wp:extent cx="38100" cy="38100"/>
            <wp:wrapNone/>
            <wp:docPr id="558" name="Picture 5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7035800</wp:posOffset>
            </wp:positionV>
            <wp:extent cx="38100" cy="38100"/>
            <wp:wrapNone/>
            <wp:docPr id="559" name="Picture 5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7023100</wp:posOffset>
            </wp:positionV>
            <wp:extent cx="76200" cy="101600"/>
            <wp:wrapNone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7023100</wp:posOffset>
            </wp:positionV>
            <wp:extent cx="38100" cy="38100"/>
            <wp:wrapNone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7023100</wp:posOffset>
            </wp:positionV>
            <wp:extent cx="127000" cy="101600"/>
            <wp:wrapNone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7023100</wp:posOffset>
            </wp:positionV>
            <wp:extent cx="38100" cy="38100"/>
            <wp:wrapNone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7023100</wp:posOffset>
            </wp:positionV>
            <wp:extent cx="38100" cy="38100"/>
            <wp:wrapNone/>
            <wp:docPr id="564" name="Picture 5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7010400</wp:posOffset>
            </wp:positionV>
            <wp:extent cx="203200" cy="114300"/>
            <wp:wrapNone/>
            <wp:docPr id="565" name="Picture 5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7010400</wp:posOffset>
            </wp:positionV>
            <wp:extent cx="63500" cy="50800"/>
            <wp:wrapNone/>
            <wp:docPr id="566" name="Picture 5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7010400</wp:posOffset>
            </wp:positionV>
            <wp:extent cx="38100" cy="38100"/>
            <wp:wrapNone/>
            <wp:docPr id="567" name="Picture 5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7010400</wp:posOffset>
            </wp:positionV>
            <wp:extent cx="50800" cy="50800"/>
            <wp:wrapNone/>
            <wp:docPr id="568" name="Picture 5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7010400</wp:posOffset>
            </wp:positionV>
            <wp:extent cx="50800" cy="38100"/>
            <wp:wrapNone/>
            <wp:docPr id="569" name="Picture 5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7010400</wp:posOffset>
            </wp:positionV>
            <wp:extent cx="215900" cy="114300"/>
            <wp:wrapNone/>
            <wp:docPr id="570" name="Picture 5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6997700</wp:posOffset>
            </wp:positionV>
            <wp:extent cx="63500" cy="63500"/>
            <wp:wrapNone/>
            <wp:docPr id="571" name="Picture 5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6997700</wp:posOffset>
            </wp:positionV>
            <wp:extent cx="38100" cy="38100"/>
            <wp:wrapNone/>
            <wp:docPr id="572" name="Picture 5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6985000</wp:posOffset>
            </wp:positionV>
            <wp:extent cx="38100" cy="38100"/>
            <wp:wrapNone/>
            <wp:docPr id="573" name="Picture 5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6959600</wp:posOffset>
            </wp:positionV>
            <wp:extent cx="63500" cy="38100"/>
            <wp:wrapNone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6946900</wp:posOffset>
            </wp:positionV>
            <wp:extent cx="38100" cy="38100"/>
            <wp:wrapNone/>
            <wp:docPr id="575" name="Picture 5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6934200</wp:posOffset>
            </wp:positionV>
            <wp:extent cx="38100" cy="38100"/>
            <wp:wrapNone/>
            <wp:docPr id="576" name="Picture 5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6908800</wp:posOffset>
            </wp:positionV>
            <wp:extent cx="38100" cy="38100"/>
            <wp:wrapNone/>
            <wp:docPr id="577" name="Picture 5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6908800</wp:posOffset>
            </wp:positionV>
            <wp:extent cx="38100" cy="38100"/>
            <wp:wrapNone/>
            <wp:docPr id="578" name="Picture 5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6896100</wp:posOffset>
            </wp:positionV>
            <wp:extent cx="38100" cy="38100"/>
            <wp:wrapNone/>
            <wp:docPr id="579" name="Picture 5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6883400</wp:posOffset>
            </wp:positionV>
            <wp:extent cx="38100" cy="38100"/>
            <wp:wrapNone/>
            <wp:docPr id="580" name="Picture 5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6858000</wp:posOffset>
            </wp:positionV>
            <wp:extent cx="50800" cy="50800"/>
            <wp:wrapNone/>
            <wp:docPr id="581" name="Picture 5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6489700</wp:posOffset>
            </wp:positionV>
            <wp:extent cx="38100" cy="38100"/>
            <wp:wrapNone/>
            <wp:docPr id="582" name="Picture 5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3098800</wp:posOffset>
            </wp:positionH>
            <wp:positionV relativeFrom="page">
              <wp:posOffset>6032500</wp:posOffset>
            </wp:positionV>
            <wp:extent cx="38100" cy="38100"/>
            <wp:wrapNone/>
            <wp:docPr id="583" name="Picture 5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6032500</wp:posOffset>
            </wp:positionV>
            <wp:extent cx="50800" cy="38100"/>
            <wp:wrapNone/>
            <wp:docPr id="584" name="Picture 5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6019800</wp:posOffset>
            </wp:positionV>
            <wp:extent cx="38100" cy="38100"/>
            <wp:wrapNone/>
            <wp:docPr id="585" name="Picture 5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3124200</wp:posOffset>
            </wp:positionH>
            <wp:positionV relativeFrom="page">
              <wp:posOffset>6019800</wp:posOffset>
            </wp:positionV>
            <wp:extent cx="50800" cy="50800"/>
            <wp:wrapNone/>
            <wp:docPr id="586" name="Picture 5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6019800</wp:posOffset>
            </wp:positionV>
            <wp:extent cx="38100" cy="38100"/>
            <wp:wrapNone/>
            <wp:docPr id="587" name="Picture 5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6007100</wp:posOffset>
            </wp:positionV>
            <wp:extent cx="76200" cy="63500"/>
            <wp:wrapNone/>
            <wp:docPr id="588" name="Picture 5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6007100</wp:posOffset>
            </wp:positionV>
            <wp:extent cx="63500" cy="63500"/>
            <wp:wrapNone/>
            <wp:docPr id="589" name="Picture 5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5981700</wp:posOffset>
            </wp:positionV>
            <wp:extent cx="38100" cy="76200"/>
            <wp:wrapNone/>
            <wp:docPr id="590" name="Picture 5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3200400</wp:posOffset>
            </wp:positionH>
            <wp:positionV relativeFrom="page">
              <wp:posOffset>5969000</wp:posOffset>
            </wp:positionV>
            <wp:extent cx="38100" cy="50800"/>
            <wp:wrapNone/>
            <wp:docPr id="591" name="Picture 5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5969000</wp:posOffset>
            </wp:positionV>
            <wp:extent cx="38100" cy="50800"/>
            <wp:wrapNone/>
            <wp:docPr id="592" name="Picture 5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5969000</wp:posOffset>
            </wp:positionV>
            <wp:extent cx="38100" cy="50800"/>
            <wp:wrapNone/>
            <wp:docPr id="593" name="Picture 5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5969000</wp:posOffset>
            </wp:positionV>
            <wp:extent cx="38100" cy="50800"/>
            <wp:wrapNone/>
            <wp:docPr id="594" name="Picture 5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3238500</wp:posOffset>
            </wp:positionH>
            <wp:positionV relativeFrom="page">
              <wp:posOffset>5943600</wp:posOffset>
            </wp:positionV>
            <wp:extent cx="38100" cy="38100"/>
            <wp:wrapNone/>
            <wp:docPr id="595" name="Picture 5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5943600</wp:posOffset>
            </wp:positionV>
            <wp:extent cx="38100" cy="38100"/>
            <wp:wrapNone/>
            <wp:docPr id="596" name="Picture 5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5930900</wp:posOffset>
            </wp:positionV>
            <wp:extent cx="38100" cy="38100"/>
            <wp:wrapNone/>
            <wp:docPr id="597" name="Picture 5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2895600</wp:posOffset>
            </wp:positionH>
            <wp:positionV relativeFrom="page">
              <wp:posOffset>6019800</wp:posOffset>
            </wp:positionV>
            <wp:extent cx="50800" cy="50800"/>
            <wp:wrapNone/>
            <wp:docPr id="598" name="Picture 5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6019800</wp:posOffset>
            </wp:positionV>
            <wp:extent cx="38100" cy="38100"/>
            <wp:wrapNone/>
            <wp:docPr id="599" name="Picture 5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6007100</wp:posOffset>
            </wp:positionV>
            <wp:extent cx="63500" cy="63500"/>
            <wp:wrapNone/>
            <wp:docPr id="600" name="Picture 6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6007100</wp:posOffset>
            </wp:positionV>
            <wp:extent cx="38100" cy="38100"/>
            <wp:wrapNone/>
            <wp:docPr id="601" name="Picture 6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6032500</wp:posOffset>
            </wp:positionV>
            <wp:extent cx="38100" cy="38100"/>
            <wp:wrapNone/>
            <wp:docPr id="602" name="Picture 6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5981700</wp:posOffset>
            </wp:positionV>
            <wp:extent cx="38100" cy="38100"/>
            <wp:wrapNone/>
            <wp:docPr id="603" name="Picture 6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5956300</wp:posOffset>
            </wp:positionV>
            <wp:extent cx="38100" cy="38100"/>
            <wp:wrapNone/>
            <wp:docPr id="604" name="Picture 6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5930900</wp:posOffset>
            </wp:positionV>
            <wp:extent cx="38100" cy="38100"/>
            <wp:wrapNone/>
            <wp:docPr id="605" name="Picture 6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5918200</wp:posOffset>
            </wp:positionV>
            <wp:extent cx="38100" cy="38100"/>
            <wp:wrapNone/>
            <wp:docPr id="606" name="Picture 6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5930900</wp:posOffset>
            </wp:positionV>
            <wp:extent cx="38100" cy="38100"/>
            <wp:wrapNone/>
            <wp:docPr id="607" name="Picture 6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5549900</wp:posOffset>
            </wp:positionV>
            <wp:extent cx="38100" cy="50800"/>
            <wp:wrapNone/>
            <wp:docPr id="608" name="Picture 6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5549900</wp:posOffset>
            </wp:positionV>
            <wp:extent cx="63500" cy="38100"/>
            <wp:wrapNone/>
            <wp:docPr id="609" name="Picture 6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5549900</wp:posOffset>
            </wp:positionV>
            <wp:extent cx="38100" cy="38100"/>
            <wp:wrapNone/>
            <wp:docPr id="610" name="Picture 6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5549900</wp:posOffset>
            </wp:positionV>
            <wp:extent cx="38100" cy="38100"/>
            <wp:wrapNone/>
            <wp:docPr id="611" name="Picture 6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5537200</wp:posOffset>
            </wp:positionV>
            <wp:extent cx="38100" cy="38100"/>
            <wp:wrapNone/>
            <wp:docPr id="612" name="Picture 6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5537200</wp:posOffset>
            </wp:positionV>
            <wp:extent cx="38100" cy="38100"/>
            <wp:wrapNone/>
            <wp:docPr id="613" name="Picture 6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5524500</wp:posOffset>
            </wp:positionV>
            <wp:extent cx="63500" cy="63500"/>
            <wp:wrapNone/>
            <wp:docPr id="614" name="Picture 6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5524500</wp:posOffset>
            </wp:positionV>
            <wp:extent cx="88900" cy="63500"/>
            <wp:wrapNone/>
            <wp:docPr id="615" name="Picture 6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5511800</wp:posOffset>
            </wp:positionV>
            <wp:extent cx="38100" cy="38100"/>
            <wp:wrapNone/>
            <wp:docPr id="616" name="Picture 6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5511800</wp:posOffset>
            </wp:positionV>
            <wp:extent cx="38100" cy="38100"/>
            <wp:wrapNone/>
            <wp:docPr id="617" name="Picture 6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5499100</wp:posOffset>
            </wp:positionV>
            <wp:extent cx="38100" cy="76200"/>
            <wp:wrapNone/>
            <wp:docPr id="618" name="Picture 6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5499100</wp:posOffset>
            </wp:positionV>
            <wp:extent cx="63500" cy="101600"/>
            <wp:wrapNone/>
            <wp:docPr id="619" name="Picture 6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5499100</wp:posOffset>
            </wp:positionV>
            <wp:extent cx="38100" cy="50800"/>
            <wp:wrapNone/>
            <wp:docPr id="620" name="Picture 6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5321300</wp:posOffset>
            </wp:positionV>
            <wp:extent cx="38100" cy="38100"/>
            <wp:wrapNone/>
            <wp:docPr id="621" name="Picture 6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5321300</wp:posOffset>
            </wp:positionV>
            <wp:extent cx="38100" cy="38100"/>
            <wp:wrapNone/>
            <wp:docPr id="622" name="Picture 6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5321300</wp:posOffset>
            </wp:positionV>
            <wp:extent cx="38100" cy="38100"/>
            <wp:wrapNone/>
            <wp:docPr id="623" name="Picture 6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5308600</wp:posOffset>
            </wp:positionV>
            <wp:extent cx="38100" cy="50800"/>
            <wp:wrapNone/>
            <wp:docPr id="624" name="Picture 6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5308600</wp:posOffset>
            </wp:positionV>
            <wp:extent cx="63500" cy="50800"/>
            <wp:wrapNone/>
            <wp:docPr id="625" name="Picture 6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5308600</wp:posOffset>
            </wp:positionV>
            <wp:extent cx="38100" cy="38100"/>
            <wp:wrapNone/>
            <wp:docPr id="626" name="Picture 6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5283200</wp:posOffset>
            </wp:positionV>
            <wp:extent cx="38100" cy="38100"/>
            <wp:wrapNone/>
            <wp:docPr id="627" name="Picture 6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5283200</wp:posOffset>
            </wp:positionV>
            <wp:extent cx="76200" cy="76200"/>
            <wp:wrapNone/>
            <wp:docPr id="628" name="Picture 6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5283200</wp:posOffset>
            </wp:positionV>
            <wp:extent cx="38100" cy="38100"/>
            <wp:wrapNone/>
            <wp:docPr id="629" name="Picture 6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5270500</wp:posOffset>
            </wp:positionV>
            <wp:extent cx="38100" cy="76200"/>
            <wp:wrapNone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5270500</wp:posOffset>
            </wp:positionV>
            <wp:extent cx="63500" cy="88900"/>
            <wp:wrapNone/>
            <wp:docPr id="631" name="Picture 6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5270500</wp:posOffset>
            </wp:positionV>
            <wp:extent cx="38100" cy="50800"/>
            <wp:wrapNone/>
            <wp:docPr id="632" name="Picture 6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5245100</wp:posOffset>
            </wp:positionV>
            <wp:extent cx="38100" cy="38100"/>
            <wp:wrapNone/>
            <wp:docPr id="633" name="Picture 6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5321300</wp:posOffset>
            </wp:positionV>
            <wp:extent cx="38100" cy="38100"/>
            <wp:wrapNone/>
            <wp:docPr id="634" name="Picture 6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5092700</wp:posOffset>
            </wp:positionV>
            <wp:extent cx="38100" cy="38100"/>
            <wp:wrapNone/>
            <wp:docPr id="635" name="Picture 6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5080000</wp:posOffset>
            </wp:positionV>
            <wp:extent cx="50800" cy="50800"/>
            <wp:wrapNone/>
            <wp:docPr id="636" name="Picture 6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5054600</wp:posOffset>
            </wp:positionV>
            <wp:extent cx="241300" cy="76200"/>
            <wp:wrapNone/>
            <wp:docPr id="637" name="Picture 6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5041900</wp:posOffset>
            </wp:positionV>
            <wp:extent cx="76200" cy="88900"/>
            <wp:wrapNone/>
            <wp:docPr id="638" name="Picture 6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5041900</wp:posOffset>
            </wp:positionV>
            <wp:extent cx="38100" cy="38100"/>
            <wp:wrapNone/>
            <wp:docPr id="639" name="Picture 6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5041900</wp:posOffset>
            </wp:positionV>
            <wp:extent cx="38100" cy="38100"/>
            <wp:wrapNone/>
            <wp:docPr id="640" name="Picture 6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5029200</wp:posOffset>
            </wp:positionV>
            <wp:extent cx="38100" cy="50800"/>
            <wp:wrapNone/>
            <wp:docPr id="641" name="Picture 6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5029200</wp:posOffset>
            </wp:positionV>
            <wp:extent cx="38100" cy="50800"/>
            <wp:wrapNone/>
            <wp:docPr id="642" name="Picture 6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5003800</wp:posOffset>
            </wp:positionV>
            <wp:extent cx="38100" cy="38100"/>
            <wp:wrapNone/>
            <wp:docPr id="643" name="Picture 6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5003800</wp:posOffset>
            </wp:positionV>
            <wp:extent cx="38100" cy="50800"/>
            <wp:wrapNone/>
            <wp:docPr id="644" name="Picture 6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4813300</wp:posOffset>
            </wp:positionV>
            <wp:extent cx="50800" cy="38100"/>
            <wp:wrapNone/>
            <wp:docPr id="645" name="Picture 6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4813300</wp:posOffset>
            </wp:positionV>
            <wp:extent cx="38100" cy="38100"/>
            <wp:wrapNone/>
            <wp:docPr id="646" name="Picture 6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4813300</wp:posOffset>
            </wp:positionV>
            <wp:extent cx="38100" cy="38100"/>
            <wp:wrapNone/>
            <wp:docPr id="647" name="Picture 6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4800600</wp:posOffset>
            </wp:positionV>
            <wp:extent cx="38100" cy="38100"/>
            <wp:wrapNone/>
            <wp:docPr id="648" name="Picture 6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4800600</wp:posOffset>
            </wp:positionV>
            <wp:extent cx="38100" cy="38100"/>
            <wp:wrapNone/>
            <wp:docPr id="649" name="Picture 6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4800600</wp:posOffset>
            </wp:positionV>
            <wp:extent cx="38100" cy="38100"/>
            <wp:wrapNone/>
            <wp:docPr id="650" name="Picture 6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4787900</wp:posOffset>
            </wp:positionV>
            <wp:extent cx="38100" cy="38100"/>
            <wp:wrapNone/>
            <wp:docPr id="651" name="Picture 6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4737100</wp:posOffset>
            </wp:positionV>
            <wp:extent cx="241300" cy="76200"/>
            <wp:wrapNone/>
            <wp:docPr id="652" name="Picture 6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1435100</wp:posOffset>
            </wp:positionH>
            <wp:positionV relativeFrom="page">
              <wp:posOffset>7073900</wp:posOffset>
            </wp:positionV>
            <wp:extent cx="38100" cy="25400"/>
            <wp:wrapNone/>
            <wp:docPr id="653" name="Picture 6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6883400</wp:posOffset>
            </wp:positionV>
            <wp:extent cx="50800" cy="76200"/>
            <wp:wrapNone/>
            <wp:docPr id="654" name="Picture 6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6832600</wp:posOffset>
            </wp:positionV>
            <wp:extent cx="25400" cy="38100"/>
            <wp:wrapNone/>
            <wp:docPr id="655" name="Picture 6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6832600</wp:posOffset>
            </wp:positionV>
            <wp:extent cx="25400" cy="38100"/>
            <wp:wrapNone/>
            <wp:docPr id="656" name="Picture 6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6832600</wp:posOffset>
            </wp:positionV>
            <wp:extent cx="50800" cy="63500"/>
            <wp:wrapNone/>
            <wp:docPr id="657" name="Picture 6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6832600</wp:posOffset>
            </wp:positionV>
            <wp:extent cx="38100" cy="50800"/>
            <wp:wrapNone/>
            <wp:docPr id="658" name="Picture 6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6819900</wp:posOffset>
            </wp:positionV>
            <wp:extent cx="50800" cy="38100"/>
            <wp:wrapNone/>
            <wp:docPr id="659" name="Picture 6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6807200</wp:posOffset>
            </wp:positionV>
            <wp:extent cx="25400" cy="25400"/>
            <wp:wrapNone/>
            <wp:docPr id="660" name="Picture 6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6553200</wp:posOffset>
            </wp:positionV>
            <wp:extent cx="38100" cy="25400"/>
            <wp:wrapNone/>
            <wp:docPr id="661" name="Picture 6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6553200</wp:posOffset>
            </wp:positionV>
            <wp:extent cx="25400" cy="25400"/>
            <wp:wrapNone/>
            <wp:docPr id="662" name="Picture 6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6540500</wp:posOffset>
            </wp:positionV>
            <wp:extent cx="25400" cy="25400"/>
            <wp:wrapNone/>
            <wp:docPr id="663" name="Picture 6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6540500</wp:posOffset>
            </wp:positionV>
            <wp:extent cx="38100" cy="25400"/>
            <wp:wrapNone/>
            <wp:docPr id="664" name="Picture 6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6540500</wp:posOffset>
            </wp:positionV>
            <wp:extent cx="38100" cy="25400"/>
            <wp:wrapNone/>
            <wp:docPr id="665" name="Picture 6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6540500</wp:posOffset>
            </wp:positionV>
            <wp:extent cx="38100" cy="25400"/>
            <wp:wrapNone/>
            <wp:docPr id="666" name="Picture 6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6540500</wp:posOffset>
            </wp:positionV>
            <wp:extent cx="38100" cy="38100"/>
            <wp:wrapNone/>
            <wp:docPr id="667" name="Picture 6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6540500</wp:posOffset>
            </wp:positionV>
            <wp:extent cx="25400" cy="25400"/>
            <wp:wrapNone/>
            <wp:docPr id="668" name="Picture 6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6540500</wp:posOffset>
            </wp:positionV>
            <wp:extent cx="50800" cy="25400"/>
            <wp:wrapNone/>
            <wp:docPr id="669" name="Picture 6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6540500</wp:posOffset>
            </wp:positionV>
            <wp:extent cx="38100" cy="25400"/>
            <wp:wrapNone/>
            <wp:docPr id="670" name="Picture 6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6540500</wp:posOffset>
            </wp:positionV>
            <wp:extent cx="25400" cy="25400"/>
            <wp:wrapNone/>
            <wp:docPr id="671" name="Picture 6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6527800</wp:posOffset>
            </wp:positionV>
            <wp:extent cx="38100" cy="38100"/>
            <wp:wrapNone/>
            <wp:docPr id="672" name="Picture 6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6527800</wp:posOffset>
            </wp:positionV>
            <wp:extent cx="38100" cy="25400"/>
            <wp:wrapNone/>
            <wp:docPr id="673" name="Picture 6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6527800</wp:posOffset>
            </wp:positionV>
            <wp:extent cx="25400" cy="25400"/>
            <wp:wrapNone/>
            <wp:docPr id="674" name="Picture 6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6527800</wp:posOffset>
            </wp:positionV>
            <wp:extent cx="25400" cy="25400"/>
            <wp:wrapNone/>
            <wp:docPr id="675" name="Picture 6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6527800</wp:posOffset>
            </wp:positionV>
            <wp:extent cx="3937000" cy="304800"/>
            <wp:wrapNone/>
            <wp:docPr id="676" name="Picture 6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6527800</wp:posOffset>
            </wp:positionV>
            <wp:extent cx="38100" cy="38100"/>
            <wp:wrapNone/>
            <wp:docPr id="677" name="Picture 6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6527800</wp:posOffset>
            </wp:positionV>
            <wp:extent cx="25400" cy="25400"/>
            <wp:wrapNone/>
            <wp:docPr id="678" name="Picture 6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5943600</wp:posOffset>
            </wp:positionV>
            <wp:extent cx="38100" cy="38100"/>
            <wp:wrapNone/>
            <wp:docPr id="679" name="Picture 6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6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Avoid using block capitals or italics. Use bold to make text stand out instead.</w:t>
      </w:r>
    </w:p>
    <w:p>
      <w:pPr>
        <w:autoSpaceDN w:val="0"/>
        <w:autoSpaceDE w:val="0"/>
        <w:widowControl/>
        <w:spacing w:line="216" w:lineRule="auto" w:before="36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To amend default styles:</w:t>
      </w:r>
    </w:p>
    <w:p>
      <w:pPr>
        <w:autoSpaceDN w:val="0"/>
        <w:autoSpaceDE w:val="0"/>
        <w:widowControl/>
        <w:spacing w:line="216" w:lineRule="auto" w:before="459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Amend the style in line with the above guidelines then right click the style in question under the home tab. Choose ‘modify’ from</w:t>
      </w:r>
    </w:p>
    <w:p>
      <w:pPr>
        <w:autoSpaceDN w:val="0"/>
        <w:autoSpaceDE w:val="0"/>
        <w:widowControl/>
        <w:spacing w:line="216" w:lineRule="auto" w:before="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drop down list. This will open a box.</w:t>
      </w:r>
    </w:p>
    <w:p>
      <w:pPr>
        <w:autoSpaceDN w:val="0"/>
        <w:autoSpaceDE w:val="0"/>
        <w:widowControl/>
        <w:spacing w:line="240" w:lineRule="auto" w:before="2868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32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6" w:lineRule="auto" w:before="55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Within the box, ensure that the style is formatted to your preferences. For example, if ‘italics’ is checked, uncheck it.</w:t>
      </w:r>
    </w:p>
    <w:p>
      <w:pPr>
        <w:autoSpaceDN w:val="0"/>
        <w:autoSpaceDE w:val="0"/>
        <w:widowControl/>
        <w:spacing w:line="216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Choose the radio button that states: ‘New documents based on this template’, and click ‘okay’.</w:t>
      </w:r>
    </w:p>
    <w:p>
      <w:pPr>
        <w:sectPr>
          <w:pgSz w:w="11900" w:h="16840"/>
          <w:pgMar w:top="22" w:right="308" w:bottom="554" w:left="120" w:header="720" w:footer="720" w:gutter="0"/>
          <w:cols w:space="720" w:num="1" w:equalWidth="0">
            <w:col w:w="11472" w:space="0"/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05960" cy="7211059"/>
            <wp:docPr id="680" name="Picture 6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7211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6" w:lineRule="auto" w:before="34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To amend paragraph defaulting:</w:t>
      </w:r>
    </w:p>
    <w:p>
      <w:pPr>
        <w:autoSpaceDN w:val="0"/>
        <w:autoSpaceDE w:val="0"/>
        <w:widowControl/>
        <w:spacing w:line="216" w:lineRule="auto" w:before="3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Left click ‘paragraph’ under the home tab.</w:t>
      </w:r>
    </w:p>
    <w:p>
      <w:pPr>
        <w:autoSpaceDN w:val="0"/>
        <w:autoSpaceDE w:val="0"/>
        <w:widowControl/>
        <w:spacing w:line="353" w:lineRule="auto" w:before="300" w:after="0"/>
        <w:ind w:left="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your alignment is set to ‘left’ and line spacing is set to ‘1.5 lines’.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Once your settings are correct click ‘default’.</w:t>
      </w:r>
    </w:p>
    <w:p>
      <w:pPr>
        <w:autoSpaceDN w:val="0"/>
        <w:autoSpaceDE w:val="0"/>
        <w:widowControl/>
        <w:spacing w:line="216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Click ‘yes’ on the resulting ‘Are your sure’ message.</w:t>
      </w:r>
    </w:p>
    <w:p>
      <w:pPr>
        <w:autoSpaceDN w:val="0"/>
        <w:autoSpaceDE w:val="0"/>
        <w:widowControl/>
        <w:spacing w:line="216" w:lineRule="auto" w:before="36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To test your new settings</w:t>
      </w:r>
    </w:p>
    <w:p>
      <w:pPr>
        <w:autoSpaceDN w:val="0"/>
        <w:autoSpaceDE w:val="0"/>
        <w:widowControl/>
        <w:spacing w:line="216" w:lineRule="auto" w:before="3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Open a new document and test each heading and paragraph style to ensure all settings have been saved.</w:t>
      </w:r>
    </w:p>
    <w:p>
      <w:pPr>
        <w:autoSpaceDN w:val="0"/>
        <w:autoSpaceDE w:val="0"/>
        <w:widowControl/>
        <w:spacing w:line="216" w:lineRule="auto" w:before="3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Table Usage</w:t>
      </w:r>
    </w:p>
    <w:p>
      <w:pPr>
        <w:sectPr>
          <w:pgSz w:w="11900" w:h="16840"/>
          <w:pgMar w:top="0" w:right="1440" w:bottom="276" w:left="120" w:header="720" w:footer="720" w:gutter="0"/>
          <w:cols w:space="720" w:num="1" w:equalWidth="0">
            <w:col w:w="10340" w:space="0"/>
            <w:col w:w="11472" w:space="0"/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Construct tables to read logically from left to right, top to bottom order.</w:t>
      </w:r>
    </w:p>
    <w:p>
      <w:pPr>
        <w:autoSpaceDN w:val="0"/>
        <w:autoSpaceDE w:val="0"/>
        <w:widowControl/>
        <w:spacing w:line="216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Tables with column headings in the top row must have the top row formatted as a header row. To set a table header row: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30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81" name="Picture 6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Highlight the top row of the table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6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82" name="Picture 6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Right click to display editing options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6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83" name="Picture 6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Select “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Table Properties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 from the list.</w:t>
      </w:r>
    </w:p>
    <w:p>
      <w:pPr>
        <w:autoSpaceDN w:val="0"/>
        <w:autoSpaceDE w:val="0"/>
        <w:widowControl/>
        <w:spacing w:line="218" w:lineRule="auto" w:before="2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Table Properties window will be displayed; click on the “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Row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 tab</w:t>
      </w:r>
    </w:p>
    <w:p>
      <w:pPr>
        <w:autoSpaceDN w:val="0"/>
        <w:autoSpaceDE w:val="0"/>
        <w:widowControl/>
        <w:spacing w:line="218" w:lineRule="auto" w:before="2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Check the option “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Repeat as header at the top of each page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16" w:lineRule="auto" w:before="344" w:after="0"/>
        <w:ind w:left="7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Col 1 Col 2 Col 3 Col 4</w:t>
      </w:r>
    </w:p>
    <w:p>
      <w:pPr>
        <w:autoSpaceDN w:val="0"/>
        <w:autoSpaceDE w:val="0"/>
        <w:widowControl/>
        <w:spacing w:line="216" w:lineRule="auto" w:before="148" w:after="0"/>
        <w:ind w:left="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Row 1</w:t>
      </w:r>
    </w:p>
    <w:p>
      <w:pPr>
        <w:autoSpaceDN w:val="0"/>
        <w:autoSpaceDE w:val="0"/>
        <w:widowControl/>
        <w:spacing w:line="216" w:lineRule="auto" w:before="40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Images</w:t>
      </w:r>
    </w:p>
    <w:p>
      <w:pPr>
        <w:autoSpaceDN w:val="0"/>
        <w:autoSpaceDE w:val="0"/>
        <w:widowControl/>
        <w:spacing w:line="216" w:lineRule="auto" w:before="3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Alternative or Alt text is required for all images in a document (excluding purely decorative images without meaningful content). 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30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84" name="Picture 6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Right-click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on the image;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58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85" name="Picture 6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Select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Format Picture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58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86" name="Picture 6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Format Picture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dialog box will appear. Select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Web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tab.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58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87" name="Picture 6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Alternative text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box, type in the description of the image.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58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688" name="Picture 6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Click “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OK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”.</w:t>
      </w:r>
    </w:p>
    <w:p>
      <w:pPr>
        <w:autoSpaceDN w:val="0"/>
        <w:autoSpaceDE w:val="0"/>
        <w:widowControl/>
        <w:spacing w:line="216" w:lineRule="auto" w:before="2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Rationale for following Clear Print Guidelines</w:t>
      </w:r>
    </w:p>
    <w:p>
      <w:pPr>
        <w:autoSpaceDN w:val="0"/>
        <w:autoSpaceDE w:val="0"/>
        <w:widowControl/>
        <w:spacing w:line="216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Example A:</w:t>
      </w:r>
    </w:p>
    <w:p>
      <w:pPr>
        <w:autoSpaceDN w:val="0"/>
        <w:autoSpaceDE w:val="0"/>
        <w:widowControl/>
        <w:spacing w:line="264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A is Times New Roman, size ten, with single spacing. Example B is Arial, size twelve with 1.5 spacing. As you can see,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smaller font sizes, single spacing and serif fonts are harder to read. Additionally, it is easier to keep one’s place on a page with left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aligned text, as in example B, as left alignment gives the body of the text a specific shape and gives uniformity between words.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Example A, which is justified, has no natural shape. Furthermore, bold print stands out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does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not distort the shape of text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as italics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underlining do. FINALLY, BLOCK CAPITALS CAN BE DIFFICULT TO FOLLOW AS BLOCK CAPITALS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REMOVE THE NATURAL SHAPE OF WORDS, TURNING THEM INTO BLOCKS. Clear layout allows one to focus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content of visual materials rather than the format.</w:t>
      </w:r>
    </w:p>
    <w:p>
      <w:pPr>
        <w:autoSpaceDN w:val="0"/>
        <w:autoSpaceDE w:val="0"/>
        <w:widowControl/>
        <w:spacing w:line="216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Example B:</w:t>
      </w:r>
    </w:p>
    <w:p>
      <w:pPr>
        <w:autoSpaceDN w:val="0"/>
        <w:autoSpaceDE w:val="0"/>
        <w:widowControl/>
        <w:spacing w:line="262" w:lineRule="auto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A is Times New Roman, size ten, with single spacing. Example B is Arial, size twelve with 1.5 spacing. As you can see,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smaller font sizes, single spacing and serif fonts are harder to read. Additionally, it is easier to keep one’s place on a page with left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aligned text, as in example B, as left alignment gives the body of the text a specific shape and gives uniformity between words.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A, which is justified, has no natural shape. Furthermore,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bold print stands out,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does not distort the shape of text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italics and underlining do. Finally, block capitals can be difficult to follow as block capitals remove the natural shape of words,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turning them into blocks. Clear layout allows one to focus on the content of visual materials rather than the format.</w:t>
      </w:r>
    </w:p>
    <w:p>
      <w:pPr>
        <w:autoSpaceDN w:val="0"/>
        <w:autoSpaceDE w:val="0"/>
        <w:widowControl/>
        <w:spacing w:line="216" w:lineRule="auto" w:before="3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Furthermore</w:t>
      </w:r>
    </w:p>
    <w:p>
      <w:pPr>
        <w:autoSpaceDN w:val="0"/>
        <w:autoSpaceDE w:val="0"/>
        <w:widowControl/>
        <w:spacing w:line="245" w:lineRule="auto" w:before="344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If you use headings it makes the creation and upkeep of tables of contents easier (For automatic creation and updating go to: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Insert – Reference – Index and Tables – Table of contents).</w:t>
      </w:r>
    </w:p>
    <w:sectPr w:rsidR="00FC693F" w:rsidRPr="0006063C" w:rsidSect="00034616">
      <w:pgSz w:w="11900" w:h="16840"/>
      <w:pgMar w:top="22" w:right="102" w:bottom="1064" w:left="120" w:header="720" w:footer="720" w:gutter="0"/>
      <w:cols w:space="720" w:num="1" w:equalWidth="0">
        <w:col w:w="11678" w:space="0"/>
        <w:col w:w="10340" w:space="0"/>
        <w:col w:w="11472" w:space="0"/>
        <w:col w:w="103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Relationship Id="rId482" Type="http://schemas.openxmlformats.org/officeDocument/2006/relationships/image" Target="media/image474.png"/><Relationship Id="rId483" Type="http://schemas.openxmlformats.org/officeDocument/2006/relationships/image" Target="media/image475.png"/><Relationship Id="rId484" Type="http://schemas.openxmlformats.org/officeDocument/2006/relationships/image" Target="media/image476.png"/><Relationship Id="rId485" Type="http://schemas.openxmlformats.org/officeDocument/2006/relationships/image" Target="media/image477.png"/><Relationship Id="rId486" Type="http://schemas.openxmlformats.org/officeDocument/2006/relationships/image" Target="media/image478.png"/><Relationship Id="rId487" Type="http://schemas.openxmlformats.org/officeDocument/2006/relationships/image" Target="media/image479.png"/><Relationship Id="rId488" Type="http://schemas.openxmlformats.org/officeDocument/2006/relationships/image" Target="media/image480.png"/><Relationship Id="rId489" Type="http://schemas.openxmlformats.org/officeDocument/2006/relationships/image" Target="media/image481.png"/><Relationship Id="rId490" Type="http://schemas.openxmlformats.org/officeDocument/2006/relationships/image" Target="media/image482.png"/><Relationship Id="rId491" Type="http://schemas.openxmlformats.org/officeDocument/2006/relationships/image" Target="media/image483.png"/><Relationship Id="rId492" Type="http://schemas.openxmlformats.org/officeDocument/2006/relationships/image" Target="media/image484.png"/><Relationship Id="rId493" Type="http://schemas.openxmlformats.org/officeDocument/2006/relationships/image" Target="media/image485.png"/><Relationship Id="rId494" Type="http://schemas.openxmlformats.org/officeDocument/2006/relationships/image" Target="media/image486.png"/><Relationship Id="rId495" Type="http://schemas.openxmlformats.org/officeDocument/2006/relationships/image" Target="media/image487.png"/><Relationship Id="rId496" Type="http://schemas.openxmlformats.org/officeDocument/2006/relationships/image" Target="media/image488.png"/><Relationship Id="rId497" Type="http://schemas.openxmlformats.org/officeDocument/2006/relationships/image" Target="media/image489.png"/><Relationship Id="rId498" Type="http://schemas.openxmlformats.org/officeDocument/2006/relationships/image" Target="media/image490.png"/><Relationship Id="rId499" Type="http://schemas.openxmlformats.org/officeDocument/2006/relationships/image" Target="media/image491.png"/><Relationship Id="rId500" Type="http://schemas.openxmlformats.org/officeDocument/2006/relationships/image" Target="media/image492.png"/><Relationship Id="rId501" Type="http://schemas.openxmlformats.org/officeDocument/2006/relationships/image" Target="media/image493.png"/><Relationship Id="rId502" Type="http://schemas.openxmlformats.org/officeDocument/2006/relationships/image" Target="media/image494.png"/><Relationship Id="rId503" Type="http://schemas.openxmlformats.org/officeDocument/2006/relationships/image" Target="media/image495.png"/><Relationship Id="rId504" Type="http://schemas.openxmlformats.org/officeDocument/2006/relationships/image" Target="media/image496.png"/><Relationship Id="rId505" Type="http://schemas.openxmlformats.org/officeDocument/2006/relationships/image" Target="media/image497.png"/><Relationship Id="rId506" Type="http://schemas.openxmlformats.org/officeDocument/2006/relationships/image" Target="media/image498.png"/><Relationship Id="rId507" Type="http://schemas.openxmlformats.org/officeDocument/2006/relationships/image" Target="media/image499.png"/><Relationship Id="rId508" Type="http://schemas.openxmlformats.org/officeDocument/2006/relationships/image" Target="media/image500.png"/><Relationship Id="rId509" Type="http://schemas.openxmlformats.org/officeDocument/2006/relationships/image" Target="media/image501.png"/><Relationship Id="rId510" Type="http://schemas.openxmlformats.org/officeDocument/2006/relationships/image" Target="media/image502.png"/><Relationship Id="rId511" Type="http://schemas.openxmlformats.org/officeDocument/2006/relationships/image" Target="media/image503.png"/><Relationship Id="rId512" Type="http://schemas.openxmlformats.org/officeDocument/2006/relationships/image" Target="media/image50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